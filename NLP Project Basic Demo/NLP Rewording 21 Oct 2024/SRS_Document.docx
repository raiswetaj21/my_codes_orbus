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SRS Document</w:t>
      </w:r>
    </w:p>
    <w:p>
      <w:pPr>
        <w:pStyle w:val="Heading2"/>
      </w:pPr>
      <w:r>
        <w:t>Section 1</w:t>
      </w:r>
    </w:p>
    <w:p>
      <w:r>
        <w:t>**Bidder's Response to Request for Proposal (RFP) for Municipal Solid Waste Management System in Pune**</w:t>
        <w:br/>
        <w:br/>
        <w:t>**Bidder's Information:**</w:t>
        <w:br/>
        <w:t>[Your Company Name]</w:t>
        <w:br/>
        <w:t>Address: [Your Company Address]</w:t>
        <w:br/>
        <w:t>Contact Person: [Your Name]</w:t>
        <w:br/>
        <w:t>Email: [Your Email]</w:t>
        <w:br/>
        <w:t>Phone: [Your Phone Number]</w:t>
        <w:br/>
        <w:br/>
        <w:t>**Response to Tender Notification:**</w:t>
        <w:br/>
        <w:t>We are pleased to submit our proposal in response to the Request for Proposal (RFP) issued by the Pune Municipal Corporation for the selection of a System Integrator for the Municipal Solid Waste Management System. Our company is highly experienced in the design, implementation, and management of waste management systems, and we are confident in our ability to deliver a comprehensive solution that meets the requirements outlined in the RFP.</w:t>
        <w:br/>
        <w:br/>
        <w:t>**Deliverables:**</w:t>
        <w:br/>
        <w:t>1. **System Design and Architecture:**</w:t>
        <w:br/>
        <w:t xml:space="preserve">   - We will conduct a thorough analysis of the current waste management processes in Pune and design a customized Municipal Solid Waste Management System tailored to the city's needs.</w:t>
        <w:br/>
        <w:t xml:space="preserve">   - Our team will develop a detailed system architecture that includes waste collection, transportation, treatment, and disposal processes, ensuring an efficient and sustainable waste management infrastructure.</w:t>
        <w:br/>
        <w:t xml:space="preserve">   - The design will incorporate the latest technologies and best practices in waste management, including smart waste monitoring systems, route optimization, and waste-to-energy solutions.</w:t>
        <w:br/>
        <w:br/>
        <w:t>2. **System Implementation and Deployment:**</w:t>
        <w:br/>
        <w:t xml:space="preserve">   - We will procure and install all necessary equipment, hardware, and software required for the waste management system.</w:t>
      </w:r>
    </w:p>
    <w:p>
      <w:pPr>
        <w:pStyle w:val="Heading2"/>
      </w:pPr>
      <w:r>
        <w:t>Section 2</w:t>
      </w:r>
    </w:p>
    <w:p>
      <w:r>
        <w:t>## 1. Introduction</w:t>
        <w:br/>
        <w:br/>
        <w:t>We, [Bidder's Company Name], are honored to submit our proposal as the System Integrator for the Municipal Solid Waste Management System in Pune, as per the requirements outlined by the Pune Municipal Corporation (PMC). This document serves as our comprehensive response to the Request for Proposal (RFP) and provides a detailed plan for the successful implementation of the project.</w:t>
        <w:br/>
        <w:br/>
        <w:t>## 2. Proposal Overview</w:t>
        <w:br/>
        <w:br/>
        <w:t>### 2.1 Proposal Purpose</w:t>
        <w:br/>
        <w:t>We aim to provide a state-of-the-art, sustainable, and efficient Solid Waste Management System for the city of Pune, leveraging our expertise in system integration and waste management solutions.</w:t>
        <w:br/>
        <w:br/>
        <w:t>### 2.2 Critical Information</w:t>
        <w:br/>
        <w:t>- **Bidder's Name:** [Bidder's Company Name]</w:t>
        <w:br/>
        <w:t>- **Bid Submission Date:** [Date of Submission]</w:t>
        <w:br/>
        <w:t>- **Bid Validity Period:** [Number of Days] from the date of submission.</w:t>
        <w:br/>
        <w:br/>
        <w:t>### 2.3 Background</w:t>
        <w:br/>
        <w:t>Pune, a rapidly growing city, faces challenges in managing its solid waste effectively. The Pune Municipal Corporation aims to address this issue by implementing a modern waste management system, and we are committed to being a part of this transformative initiative.</w:t>
        <w:br/>
        <w:br/>
        <w:t>### 2.4 About Pune</w:t>
        <w:br/>
        <w:t>[Provide a brief overview of Pune, its population, and any relevant information related to waste management challenges.]</w:t>
        <w:br/>
        <w:br/>
        <w:t>### 2.5 About Pune Municipal Corporation</w:t>
        <w:br/>
        <w:t>The Pune Municipal Corporation is the governing body responsible for the</w:t>
      </w:r>
    </w:p>
    <w:p>
      <w:pPr>
        <w:pStyle w:val="Heading2"/>
      </w:pPr>
      <w:r>
        <w:t>Section 3</w:t>
      </w:r>
    </w:p>
    <w:p>
      <w:r>
        <w:t>## Section 5: Scope of Work</w:t>
        <w:br/>
        <w:br/>
        <w:t>### 5.1 Overview</w:t>
        <w:br/>
        <w:t>We, [Bidder's Company Name], are honored to present our comprehensive proposal for the role of System Integrator for the Pune Municipal Corporation's Municipal Solid Waste Management System. Our proposal outlines a meticulous plan to deliver an efficient and sustainable waste management solution, adhering to the specified requirements.</w:t>
        <w:br/>
        <w:br/>
        <w:t>### 5.2 Implementation of ISWM Solution</w:t>
        <w:br/>
        <w:br/>
        <w:t>#### 5.2.1 Requirement Gathering</w:t>
        <w:br/>
        <w:t>- Our team will conduct an in-depth analysis of Pune's waste management needs, engaging with stakeholders, including the Pune Municipal Corporation, local communities, and waste management experts.</w:t>
        <w:br/>
        <w:t>- We will document and prioritize requirements, ensuring a clear understanding of the system's objectives.</w:t>
        <w:br/>
        <w:br/>
        <w:t>#### 5.2.2 System Design</w:t>
        <w:br/>
        <w:t>- We propose a modular and scalable system architecture, designed to handle Pune's waste management challenges.</w:t>
        <w:br/>
        <w:t>- Our design will include:</w:t>
        <w:br/>
        <w:t xml:space="preserve">   - A robust Waste Collection Management System to optimize collection routes and schedules.</w:t>
        <w:br/>
        <w:t xml:space="preserve">   - An advanced Waste Processing and Treatment System for efficient waste segregation, recycling, and disposal.</w:t>
        <w:br/>
        <w:t xml:space="preserve">   - A Real-time Monitoring and Analytics Platform for data-driven decision-making.</w:t>
        <w:br/>
        <w:br/>
        <w:t>#### 5.2.3 Deployment and Integration</w:t>
        <w:br/>
        <w:t>- We will deploy the ISWM system across Pune, ensuring seamless integration with existing municipal systems and third-party applications.</w:t>
        <w:br/>
        <w:t>- Our approach includes:</w:t>
        <w:br/>
        <w:t xml:space="preserve">   - Setting up a secure and reliable IT infrastructure to host the ISWM</w:t>
      </w:r>
    </w:p>
    <w:p>
      <w:pPr>
        <w:pStyle w:val="Heading2"/>
      </w:pPr>
      <w:r>
        <w:t>Section 4</w:t>
      </w:r>
    </w:p>
    <w:p>
      <w:r>
        <w:t>## Response to Tender Requirements for System Integrator Selection for Municipal Solid Waste Management System</w:t>
        <w:br/>
        <w:br/>
        <w:t>**1. Introduction:**</w:t>
        <w:br/>
        <w:t>[Bidder's Company Name] is thrilled to submit this proposal in response to the tender issued by Pune Municipal Corporation for the selection of a System Integrator for the Municipal Solid Waste Management System. We are confident that our expertise, experience, and comprehensive approach make us the ideal partner for this project.</w:t>
        <w:br/>
        <w:br/>
        <w:t>**2. Deliverables:**</w:t>
        <w:br/>
        <w:t>- Design and development of a robust Municipal Solid Waste Management System (MSWMS) tailored to Pune Municipal Corporation's requirements.</w:t>
        <w:br/>
        <w:t>- Implementation of the MSWMS, including hardware and software installation, configuration, and integration.</w:t>
        <w:br/>
        <w:t>- User training and knowledge transfer to ensure efficient system usage and maintenance.</w:t>
        <w:br/>
        <w:t>- Advanced analytics and reporting capabilities to provide insights for effective waste management.</w:t>
        <w:br/>
        <w:t>- Documentation and user manuals for the entire system.</w:t>
        <w:br/>
        <w:br/>
        <w:t>**3. Approach:**</w:t>
        <w:br/>
        <w:t>Our approach to this project will be systematic and comprehensive, ensuring the successful implementation of the MSWMS:</w:t>
        <w:br/>
        <w:t>- Requirements Analysis: We will conduct thorough discussions and workshops to understand the specific needs and requirements of Pune Municipal Corporation.</w:t>
        <w:br/>
        <w:t>- System Design: Our team will design a customized MSWMS architecture, considering scalability, security, and performance.</w:t>
        <w:br/>
        <w:t>- Development and Integration: We will develop the system using industry-leading technologies and integrate it with existing municipal systems.</w:t>
        <w:br/>
        <w:t>- Testing and Quality Assurance: Rigorous testing will be conducted to ensure the system's functionality,</w:t>
      </w:r>
    </w:p>
    <w:p>
      <w:pPr>
        <w:pStyle w:val="Heading2"/>
      </w:pPr>
      <w:r>
        <w:t>Section 5</w:t>
      </w:r>
    </w:p>
    <w:p>
      <w:r>
        <w:t># System Integrator Selection for Municipal Solid Waste Management System</w:t>
        <w:br/>
        <w:br/>
        <w:t>## Introduction</w:t>
        <w:br/>
        <w:t>We, [Bidder's Company Name], are thrilled to submit our comprehensive proposal for the role of System Integrator (SI) for the Pune Municipal Corporation's (PMC) Municipal Solid Waste Management System. Our team is highly experienced in delivering cutting-edge waste management solutions, and we are committed to helping PMC achieve its waste management goals. This document outlines our detailed response to the tender requirements, highlighting our deliverables, approach, and responsibilities as the prospective SI.</w:t>
        <w:br/>
        <w:br/>
        <w:t>## Deliverables</w:t>
        <w:br/>
        <w:t>### 1. End-to-End Waste Management System:</w:t>
        <w:br/>
        <w:t>- We will design and develop a robust and integrated Municipal Solid Waste Management System tailored to PMC's needs. This system will encompass all critical aspects of waste management, including waste collection, transportation, disposal, and recycling.</w:t>
        <w:br/>
        <w:t>- The solution will include a user-friendly web portal and mobile applications for various stakeholders, such as Sanitary Inspectors (SIs), Divisional Sanitary Inspectors (DSIs), and citizens.</w:t>
        <w:br/>
        <w:t>- Real-time tracking and monitoring of waste collection vehicles using GPS and Vehicle Tracking System (VTS) will be implemented to ensure efficient operations.</w:t>
        <w:br/>
        <w:br/>
        <w:t>### 2. Geographical Information System (GIS) Integration:</w:t>
        <w:br/>
        <w:t>- Our team will integrate a GIS platform to provide a visual representation of waste management operations across Pune. This GIS system will enable PMC to:</w:t>
        <w:br/>
        <w:t xml:space="preserve">   - Visualize waste collection routes and optimize them for efficiency.</w:t>
        <w:br/>
        <w:t xml:space="preserve">   -</w:t>
      </w:r>
    </w:p>
    <w:p>
      <w:pPr>
        <w:pStyle w:val="Heading2"/>
      </w:pPr>
      <w:r>
        <w:t>Section 6</w:t>
      </w:r>
    </w:p>
    <w:p>
      <w:r>
        <w:t>## Deliverables:</w:t>
        <w:br/>
        <w:t>- We propose to deliver a comprehensive solution catering to the requirements specified in the tender for the development and implementation of a new software system. Our deliverables will include:</w:t>
        <w:br/>
        <w:t xml:space="preserve">   - Custom Software Development: We will design and develop a tailored software application addressing the organization's unique needs. This will involve creating user-friendly interfaces, efficient back-end systems, and seamless integration with existing tools if required.</w:t>
        <w:br/>
        <w:t xml:space="preserve">   - System Architecture &amp; Design: Our team will architect a robust and scalable system considering industry best practices and the organization's future growth. We will provide detailed design documentation, including system diagrams, database structures, and technical specifications.</w:t>
        <w:br/>
        <w:t xml:space="preserve">   - Software Modules: The application will be modular, consisting of distinct functional components. These modules will include [List specific modules or functionalities required, e.g., user management, data analytics, reporting, etc.]. Each module will be developed with a focus on performance, security, and usability.</w:t>
        <w:br/>
        <w:t xml:space="preserve">   - Quality Assurance &amp; Testing: We prioritize delivering a high-quality product. Our team will conduct rigorous testing, including unit testing, integration testing, and user acceptance testing (UAT) to ensure the software meets all requirements and performs flawlessly.</w:t>
        <w:br/>
        <w:t xml:space="preserve">   - Documentation &amp; Training Materials: Comprehensive user manuals, technical documentation, and training guides will be provided to facilitate smooth adoption and future maintenance.</w:t>
        <w:br/>
        <w:t xml:space="preserve">   - Deployment &amp; Installation: We will handle the deployment of the software, ensuring it is installed and configured correctly in the desired environment.</w:t>
        <w:br/>
        <w:br/>
        <w:t>## Approach:</w:t>
        <w:br/>
        <w:t>- Our approach</w:t>
      </w:r>
    </w:p>
    <w:p>
      <w:pPr>
        <w:pStyle w:val="Heading2"/>
      </w:pPr>
      <w:r>
        <w:t>Section 7</w:t>
      </w:r>
    </w:p>
    <w:p>
      <w:r>
        <w:t>## 1. Introduction and Project Overview</w:t>
        <w:br/>
        <w:t>We are honored to present our proposal as the selected bidder for the System Integrator role in the implementation of the Municipal Solid Waste Management System for Pune Municipal Corporation (PMC). We have carefully analyzed the tender requirements and are committed to delivering a state-of-the-art solution that will revolutionize waste management in Pune.</w:t>
        <w:br/>
        <w:br/>
        <w:t>## 2. Deliverables</w:t>
        <w:br/>
        <w:t>### 2.1 End-to-End Waste Management System:</w:t>
        <w:br/>
        <w:t>- We will design and implement a comprehensive Solid Waste Management (SWM) system that covers the entire jurisdiction of Pune City. This system will streamline the process from door-to-door collection to the final disposal at processing plants or scientific landfill sites.</w:t>
        <w:br/>
        <w:t>- Our solution will include advanced technologies such as GPS tracking for waste collection vehicles, real-time monitoring of waste levels in bins, and optimized route planning to ensure efficient waste collection and transportation.</w:t>
        <w:br/>
        <w:t>- We will develop a user-friendly mobile application for citizens to report waste-related issues, track collection schedules, and receive updates on waste management initiatives.</w:t>
        <w:br/>
        <w:br/>
        <w:t>### 2.2 Modernization of SWM Operations:</w:t>
        <w:br/>
        <w:t>- We aim to modernize the SWM operations by introducing automation and digital solutions. This includes implementing a centralized database to manage waste data, collection schedules, and employee records.</w:t>
        <w:br/>
        <w:t>- Our team will provide training and capacity-building programs for PMC employees, including the 10,000+ staff and 3,000</w:t>
      </w:r>
    </w:p>
    <w:p>
      <w:pPr>
        <w:pStyle w:val="Heading2"/>
      </w:pPr>
      <w:r>
        <w:t>Section 8</w:t>
      </w:r>
    </w:p>
    <w:p>
      <w:r>
        <w:t>## System Integrator Proposal for Pune Municipal Solid Waste Management System</w:t>
        <w:br/>
        <w:br/>
        <w:t>**Deliverables:**</w:t>
        <w:br/>
        <w:t>- We propose to design and implement an Integrated Solid Waste Management (ISWM) solution for Pune Municipal Corporation (PMC) that will streamline and optimize the entire solid waste management process.</w:t>
        <w:br/>
        <w:t>- The key deliverables of our system include:</w:t>
        <w:br/>
        <w:t xml:space="preserve">  1. A centralized Waste Management Platform: This platform will serve as the central hub for all waste-related operations, providing real-time visibility and control over the entire process.</w:t>
        <w:br/>
        <w:t xml:space="preserve">  2. Automated Street Cleaning, Toilet Cleaning, and Drainage Cleaning: We will introduce automated systems and sensors to monitor and optimize these cleaning activities, ensuring efficient resource allocation.</w:t>
        <w:br/>
        <w:t xml:space="preserve">  3. Enhanced Residential Waste Collection: Our solution will optimize primary waste collection routes using GPS tracking and real-time data, ensuring timely and efficient collection.</w:t>
        <w:br/>
        <w:t xml:space="preserve">  4. Specialized Waste Collection: We will implement dedicated systems for hotel, garden, and construction &amp; demolition waste collection, with tailored vehicles and scheduling.</w:t>
        <w:br/>
        <w:t xml:space="preserve">  5. Chronic Spot Management: The system will identify and prioritize chronic waste spots, markets, etc., and provide efficient clearing mechanisms.</w:t>
        <w:br/>
        <w:t xml:space="preserve">  6. Efficient Transfer Station Operations: We will integrate technology at transfer stations (ramps) to optimize waste transfer processes, including vehicle scheduling and load management.</w:t>
        <w:br/>
        <w:t xml:space="preserve">  7. Secondary Transportation Optimization: Our solution will introduce Bulk Refuse Carriers with GPS tracking and optimized routing for efficient secondary waste transportation.</w:t>
        <w:br/>
        <w:t xml:space="preserve">  8. Advanced Waste Processing Plant Management: We will automate and integrate waste processing plants</w:t>
      </w:r>
    </w:p>
    <w:p>
      <w:pPr>
        <w:pStyle w:val="Heading2"/>
      </w:pPr>
      <w:r>
        <w:t>Section 9</w:t>
      </w:r>
    </w:p>
    <w:p>
      <w:r>
        <w:t>## Deliverables:</w:t>
        <w:br/>
        <w:t>- Integrated Solid Waste Management (ISWM) System: We will design and develop a comprehensive ISWM system tailored to Pune Municipal Corporation's (PMC) needs, encompassing all the functional requirements mentioned in the tender. The system will include modules for waste monitoring, novel technology integration, MIS dashboards, command control center integration, communication platforms, mobile applications, and various management systems.</w:t>
        <w:br/>
        <w:t>- Hardware Implementation: Our team will supply, install, and maintain the required hardware devices such as RFID tags and readers, GPS devices for Vehicle Tracking System (VTS), smart wristwatches or similar GPS-based location tracking devices for field staff, PCs, display screens, and necessary communication devices for the operations control room. We will ensure the safety and proper functioning of all hardware.</w:t>
        <w:br/>
        <w:t>- Operations Control Room Setup: We will establish a centralized operations control room for the SWM department, utilizing the space provided by PMC. This control room will be equipped with the necessary hardware, including PCs, display screens, and communication devices. We will manage the internet connectivity within the control room and ensure seamless integration with the existing 'Smart City Operation Centre (SCOC)' as required.</w:t>
        <w:br/>
        <w:t>- Software Development:</w:t>
        <w:br/>
        <w:t xml:space="preserve">   - MIS Dashboards: Develop personalized MIS dashboards catering to the needs of office staff, ward offices, operators, and departmental heads, enabling them to monitor daily operations and performance efficiently.</w:t>
        <w:br/>
        <w:t xml:space="preserve">   - Mobile Applications: Create role-based mobile apps for field staff, supervisors, and departmental users to manage daily</w:t>
      </w:r>
    </w:p>
    <w:p>
      <w:pPr>
        <w:pStyle w:val="Heading2"/>
      </w:pPr>
      <w:r>
        <w:t>Section 10</w:t>
      </w:r>
    </w:p>
    <w:p>
      <w:r>
        <w:t>## System Integrator Deliverables and Approach for Municipal Solid Waste Management System:</w:t>
        <w:br/>
        <w:br/>
        <w:t>**Deliverables:**</w:t>
        <w:br/>
        <w:t>- We propose to design and implement an Integrated Information and Communication Technology (ICT) System for Pune Municipal Corporation's (PMC) Solid Waste Management (SWM) operations, named the "PMC Smart Waste Management System." This system will be a comprehensive solution to streamline and optimize the entire waste management process in Pune.</w:t>
        <w:br/>
        <w:t>- The key deliverables of our system include:</w:t>
        <w:br/>
        <w:t xml:space="preserve">  1. Waste Collection and Transportation Module:</w:t>
        <w:br/>
        <w:t xml:space="preserve">     - Develop a mobile application for collection workers and drivers to track and manage waste collection from households, hotels, and gardens.</w:t>
        <w:br/>
        <w:t xml:space="preserve">     - Implement GPS tracking for all waste collection vehicles (Ghantagadis, Bulk Refuse Carriers, etc.) to optimize routes and monitor performance.</w:t>
        <w:br/>
        <w:t xml:space="preserve">     - Create a real-time dashboard for supervisors to monitor collection activities, vehicle locations, and performance metrics.</w:t>
        <w:br/>
        <w:br/>
        <w:t xml:space="preserve">  2. Waste Processing and Disposal Module:</w:t>
        <w:br/>
        <w:t xml:space="preserve">     - Design and deploy software for efficient management of waste processing plants, including Material Recovery Facilities (MRFs) and Sanitary Landfills (SLFs).</w:t>
        <w:br/>
        <w:t xml:space="preserve">     - Integrate weighing systems at ramps and processing plants to track waste inflow and outflow.</w:t>
        <w:br/>
        <w:t xml:space="preserve">     - Develop a maintenance management system for plant equipment to ensure optimal performance.</w:t>
        <w:br/>
        <w:br/>
        <w:t xml:space="preserve">  3. Citizen Engagement and Feedback Module:</w:t>
        <w:br/>
        <w:t xml:space="preserve">     - Enhance the existing PMC Care and Swachhata apps with features for citizens to report waste-related issues, provide feedback, and track the status of their complaints.</w:t>
      </w:r>
    </w:p>
    <w:p>
      <w:pPr>
        <w:pStyle w:val="Heading2"/>
      </w:pPr>
      <w:r>
        <w:t>Section 11</w:t>
      </w:r>
    </w:p>
    <w:p>
      <w:r>
        <w:t># System Integrator Proposal for Municipal Solid Waste Management System, Pune Municipal Corporation</w:t>
        <w:br/>
        <w:br/>
        <w:t>## Deliverables:</w:t>
        <w:br/>
        <w:t>- Design and implementation of an integrated Municipal Solid Waste Management System (MSWMS) for Pune Municipal Corporation (PMC) to streamline waste collection, transportation, and processing operations.</w:t>
        <w:br/>
        <w:t>- End-to-end system integration encompassing waste collection, vehicle tracking, workforce management, and processing plant monitoring.</w:t>
        <w:br/>
        <w:t>- Custom software development to enhance existing IT systems and ensure seamless data exchange between various components of the MSWMS.</w:t>
        <w:br/>
        <w:t>- Integration of smart wristwatches/GPS tracking devices for field staff with the following systems:</w:t>
        <w:br/>
        <w:t xml:space="preserve">  - Biometric Attendance System for real-time attendance tracking and workforce optimization.</w:t>
        <w:br/>
        <w:t xml:space="preserve">  - GIS-enabled mapping for efficient route planning and waste collection management.</w:t>
        <w:br/>
        <w:t xml:space="preserve">  - Mobile applications (Swachhata App, PMC Care App, and GVP App) for citizen engagement, grievance redressal, and waste-related services.</w:t>
        <w:br/>
        <w:t>- Implementation of SCADA or IoT sensor automation at processing plants to enable real-time monitoring and control of waste processing operations.</w:t>
        <w:br/>
        <w:t>- Integration with ERP and upcoming SAP modules for efficient data management and financial transactions related to waste management operations.</w:t>
        <w:br/>
        <w:t>- Data migration and system training for PMC staff to ensure smooth adoption and effective utilization of the new MSWMS.</w:t>
        <w:br/>
        <w:br/>
        <w:t>## Approach:</w:t>
        <w:br/>
        <w:t>1. **System Analysis and Design:**</w:t>
        <w:br/>
        <w:t xml:space="preserve">   - Conduct a comprehensive study of PMC's existing waste management processes, including collection, transportation, and processing.</w:t>
      </w:r>
    </w:p>
    <w:p>
      <w:pPr>
        <w:pStyle w:val="Heading2"/>
      </w:pPr>
      <w:r>
        <w:t>Section 12</w:t>
      </w:r>
    </w:p>
    <w:p>
      <w:r>
        <w:t># Response to Tender: "Selection of System Integrator for Municipal Solid Waste Management System for Pune Municipal Corporation"</w:t>
        <w:br/>
        <w:br/>
        <w:t>## Deliverables:</w:t>
        <w:br/>
        <w:t>- We propose to deliver a comprehensive software solution tailored to support the Solid Waste Management (SWM) operations of the SWM Department, Pune Municipal Corporation (PMC). Our solution will seamlessly integrate with existing and future smart devices, IT hardware, and software systems to create an efficient and connected waste management ecosystem.</w:t>
        <w:br/>
        <w:t>- The software solution will include modules for waste collection, transportation, disposal, and recycling management, ensuring end-to-end coverage of the waste management process.</w:t>
        <w:br/>
        <w:t>- We will supply, install, and maintain hardware components such as RFID tags and readers, and GPS devices for Vehicle Tracking System (VTS). These devices will be integrated into the software solution for real-time tracking and monitoring.</w:t>
        <w:br/>
        <w:t>- Our team will customize the Integrated Solid Waste Management (ISWM) system specifically for the PMC's jurisdiction in Pune city, ensuring it aligns with local regulations and requirements.</w:t>
        <w:br/>
        <w:t>- We will conduct thorough User Acceptance Testing (UAT) to ensure the system meets the PMC's expectations and requirements.</w:t>
        <w:br/>
        <w:t>- Comprehensive training programs will be provided for all SWM department personnel to ensure they are equipped with the knowledge and skills to operate the new ISWM system effectively.</w:t>
        <w:br/>
        <w:t>- We commit to providing both on-site and off-site support to the SWM department, addressing any technical issues and ensuring the system's smooth operation as per the terms outlined</w:t>
      </w:r>
    </w:p>
    <w:p>
      <w:pPr>
        <w:pStyle w:val="Heading2"/>
      </w:pPr>
      <w:r>
        <w:t>Section 13</w:t>
      </w:r>
    </w:p>
    <w:p>
      <w:r>
        <w:t># System Integrator Selection for Municipal Solid Waste Management System</w:t>
        <w:br/>
        <w:br/>
        <w:t>## Deliverables:</w:t>
        <w:br/>
        <w:t>- We, [Bidder's Company Name], are pleased to submit our proposal as a qualified System Integrator for the Pune Municipal Corporation's Municipal Solid Waste Management System project. We meet and exceed all the pre-qualification criteria set forth in the tender requirements.</w:t>
        <w:br/>
        <w:br/>
        <w:t>## Company Registration and Legal Status:</w:t>
        <w:br/>
        <w:t>- Our company is duly registered under the Indian Companies Act, [Year of Registration], as evident from the attached Certificate of Incorporation (Documentary Evidence: PQ_1).</w:t>
        <w:br/>
        <w:t>- We provide a certified copy of our registration certificate, ensuring our legal entity status is in compliance with the tender requirements.</w:t>
        <w:br/>
        <w:br/>
        <w:t>## Authorized Signatory and Power of Attorney:</w:t>
        <w:br/>
        <w:t>- We submit a Board Resolution (Documentary Evidence: PQ_2) authorizing [Name of Authorized Signatory], the designated signatory for this bid, to act on behalf of our company. This resolution grants full authority to sign and commit our company to the terms and conditions of the bid.</w:t>
        <w:br/>
        <w:t>- The Board Resolution is issued by the company's board of directors, empowering the Authorized Signatory to represent the company in all matters related to this bid.</w:t>
        <w:br/>
        <w:br/>
        <w:t>## Consortium Information (if applicable):</w:t>
        <w:br/>
        <w:t>- In the case of a consortium, we confirm that our consortium consists of [Number of Members] members, including the Lead Bidder. We have formed a registered consortium agreement, as per the tender requirements, with the following details:</w:t>
      </w:r>
    </w:p>
    <w:p>
      <w:pPr>
        <w:pStyle w:val="Heading2"/>
      </w:pPr>
      <w:r>
        <w:t>Section 14</w:t>
      </w:r>
    </w:p>
    <w:p>
      <w:r>
        <w:t>## Response to Tender Requirements for Municipal Solid Waste Management System for Pune Municipal Corporation</w:t>
        <w:br/>
        <w:br/>
        <w:t>### Deliverables:</w:t>
        <w:br/>
        <w:t>- We, [Bidder's Company Name], propose to undertake the role of System Integrator for the implementation of a comprehensive Municipal Solid Waste Management System for Pune Municipal Corporation.</w:t>
        <w:br/>
        <w:t>- Our company meets all the financial and technical criteria outlined in the tender requirements, making us an ideal candidate for this project.</w:t>
        <w:br/>
        <w:br/>
        <w:t>### Approach:</w:t>
        <w:br/>
        <w:t>1. **System Implementation**: We will leverage our extensive experience in system implementation to deploy a robust and efficient waste management solution. Our team will work closely with Pune Municipal Corporation to understand their specific requirements and tailor the system accordingly.</w:t>
        <w:br/>
        <w:t>2. **Software Development and Consultancy**: Our software development team will design and develop custom software modules to manage various aspects of waste collection, transportation, and disposal. We will also provide software consultancy services to ensure the system aligns with the municipality's operational needs.</w:t>
        <w:br/>
        <w:t>3. **GIS/GPS Integration**: Recognizing the importance of geographic information in waste management, we will integrate GIS/GPS technologies into the system. This will enable real-time tracking of waste collection vehicles, optimize route planning, and enhance overall operational efficiency.</w:t>
        <w:br/>
        <w:t>4. **Support and Maintenance**: We commit to providing long-term support and maintenance services to ensure the system remains functional and up-to-date. Our team will promptly address any technical issues and provide regular software updates.</w:t>
        <w:br/>
        <w:br/>
        <w:t>### Responsibilities:</w:t>
        <w:br/>
        <w:t>- As the lead bidder or sole</w:t>
      </w:r>
    </w:p>
    <w:p>
      <w:pPr>
        <w:pStyle w:val="Heading2"/>
      </w:pPr>
      <w:r>
        <w:t>Section 15</w:t>
      </w:r>
    </w:p>
    <w:p>
      <w:r>
        <w:t>## System Integrator Selection for Municipal Solid Waste Management System</w:t>
        <w:br/>
        <w:br/>
        <w:t>**Deliverables:**</w:t>
        <w:br/>
        <w:t>- We, [Bidder's Company Name], are committed to delivering a comprehensive Municipal Solid Waste Management System for Pune Municipal Corporation, adhering to the specified criteria and requirements.</w:t>
        <w:br/>
        <w:t>- Our team possesses the necessary certifications and qualifications to meet the pre-qualification criteria:</w:t>
        <w:br/>
        <w:t xml:space="preserve">   - We hold a valid CMMI Level 3 certification, ensuring our processes meet the highest standards of quality management. The certificate is attached as [Documentary Evidence: CMMI_Cert].</w:t>
        <w:br/>
        <w:t xml:space="preserve">   - Additionally, we have obtained ISO 9001 certification, demonstrating our robust quality management system. The certificate is provided as [Documentary Evidence: ISO9001_Cert].</w:t>
        <w:br/>
        <w:t xml:space="preserve">   - For information security management, we are also ISO 27001 certified, as evidenced by [Documentary Evidence: ISO27001_Cert].</w:t>
        <w:br/>
        <w:br/>
        <w:t>**Technical Capability:**</w:t>
        <w:br/>
        <w:t>- Our company has extensive experience in implementing GPS/GIS-based monitoring systems for government organizations in India. We fulfill the technical capability criteria as follows:</w:t>
        <w:br/>
        <w:t xml:space="preserve">   - We have successfully completed a project for the [Government Organization Name] with a value exceeding Rs. 10.00 Crore. The work order and completion certificate are attached as [Documentary Evidence: Project1_WO, Project1_CC].</w:t>
        <w:br/>
        <w:t xml:space="preserve">   - Additionally, we are currently executing two projects for [Government Organization Name 2] and [Government Organization</w:t>
      </w:r>
    </w:p>
    <w:p>
      <w:pPr>
        <w:pStyle w:val="Heading2"/>
      </w:pPr>
      <w:r>
        <w:t>Section 16</w:t>
      </w:r>
    </w:p>
    <w:p>
      <w:r>
        <w:t>## Deliverables:</w:t>
        <w:br/>
        <w:t>- We propose to deliver a comprehensive solution catering to the request for an innovative, user-friendly mobile application for [Specific Platform/OS]. The application will be designed with a modern and intuitive interface, ensuring an exceptional user experience. Our deliverables include:</w:t>
        <w:br/>
        <w:t xml:space="preserve">   - A fully functional mobile app tailored for [Target Audience/User Group] with all the required features mentioned in the tender documents.</w:t>
        <w:br/>
        <w:t xml:space="preserve">   - High-quality graphical user interface (GUI) design assets, including icons, images, and visual elements to enhance the overall user experience.</w:t>
        <w:br/>
        <w:t xml:space="preserve">   - Native mobile app development for [Platform/OS specified] ensuring optimal performance and compatibility.</w:t>
        <w:br/>
        <w:t xml:space="preserve">   - Integration of [Number] API endpoints to facilitate data exchange and provide the necessary functionality as per the tender requirements.</w:t>
        <w:br/>
        <w:t xml:space="preserve">   - Thorough documentation covering user guides, API references, and technical specifications for future maintenance and updates.</w:t>
        <w:br/>
        <w:br/>
        <w:t>## Approach:</w:t>
        <w:br/>
        <w:t>- Our development process follows an agile methodology, ensuring flexibility and adaptability throughout the project lifecycle. Here's an overview of our approach:</w:t>
        <w:br/>
        <w:t xml:space="preserve">   - Requirement Analysis: We will conduct an in-depth analysis of the tender documents and engage in discussions with the project stakeholders to ensure a clear understanding of the objectives and scope.</w:t>
        <w:br/>
        <w:t xml:space="preserve">   - Design and Prototyping: Our UI/UX designers will create wireframes and prototypes, focusing on usability and visual appeal. We will present these designs for feedback and iterate until we achieve the desired outcome.</w:t>
        <w:br/>
        <w:t xml:space="preserve">   - Development and Implementation: Utilizing industry-best practices, our skilled developers will</w:t>
      </w:r>
    </w:p>
    <w:p>
      <w:pPr>
        <w:pStyle w:val="Heading2"/>
      </w:pPr>
      <w:r>
        <w:t>Section 17</w:t>
      </w:r>
    </w:p>
    <w:p>
      <w:r>
        <w:t>**Deliverables:**</w:t>
        <w:br/>
        <w:t>- We propose to deliver a comprehensive Municipal Solid Waste Management System for Pune Municipal Corporation, integrating advanced technology and sustainable practices.</w:t>
        <w:br/>
        <w:t>- Our solution will cover the entire waste management process, including waste collection, transportation, treatment, and disposal, within the specified duration of 26 weeks for implementation.</w:t>
        <w:br/>
        <w:t>- Post-implementation, we commit to providing on-site and off-site support and maintenance for hardware for 3 years, with the possibility of extension to 2 additional years based on our performance evaluation.</w:t>
        <w:br/>
        <w:br/>
        <w:t>**Approach:**</w:t>
        <w:br/>
        <w:t>- Our team will conduct a thorough analysis of Pune's existing waste management system and infrastructure to identify areas of improvement and customization required for the new system.</w:t>
        <w:br/>
        <w:t>- We will utilize our expertise in system integration to design a tailored solution that aligns with PMC's requirements and international best practices in solid waste management.</w:t>
        <w:br/>
        <w:t>- The proposed system will incorporate smart technologies for efficient waste collection, route optimization, and real-time monitoring, ensuring a transparent and environmentally friendly process.</w:t>
        <w:br/>
        <w:t>- We will collaborate closely with PMC and relevant stakeholders to ensure a smooth transition and provide training to personnel for effective system utilization.</w:t>
        <w:br/>
        <w:br/>
        <w:t>**Bidder's Responsibilities:**</w:t>
        <w:br/>
        <w:t>- We will adhere to the instructions and guidelines provided in the Bid Document and ensure our proposal is fully responsive to the requirements.</w:t>
        <w:br/>
        <w:t>- Our team will attend the Pre-Bid Meeting to clarify any queries and gain a comprehensive understanding of PMC's expectations.</w:t>
        <w:br/>
        <w:t>- We commit to covering all costs associated</w:t>
      </w:r>
    </w:p>
    <w:p>
      <w:pPr>
        <w:pStyle w:val="Heading2"/>
      </w:pPr>
      <w:r>
        <w:t>Section 18</w:t>
      </w:r>
    </w:p>
    <w:p>
      <w:r>
        <w:t># System Integrator Proposal for Municipal Solid Waste Management System, Pune Municipal Corporation</w:t>
        <w:br/>
        <w:br/>
        <w:t>## Deliverables:</w:t>
        <w:br/>
        <w:t>- We propose to design and implement a comprehensive Municipal Solid Waste Management System (MSWMS) for Pune Municipal Corporation (PMC) to efficiently manage the city's solid waste.</w:t>
        <w:br/>
        <w:t>- The MSWMS will include the following key components:</w:t>
        <w:br/>
        <w:t xml:space="preserve">  1. Waste Collection and Transportation System: Develop an optimized route plan for waste collection vehicles, considering factors such as vehicle capacity, collection points, and traffic patterns.</w:t>
        <w:br/>
        <w:t xml:space="preserve">  2. Waste Processing Facilities: Design and construct a modern waste processing plant equipped with advanced technologies for waste segregation, recycling, composting, and landfill management.</w:t>
        <w:br/>
        <w:t xml:space="preserve">  3. Waste Data Management System: Implement a digital platform for real-time monitoring and management of waste collection, transportation, and processing operations. This system will include features for citizen engagement, waste analytics, and performance reporting.</w:t>
        <w:br/>
        <w:t>- Our team will provide end-to-end project management, including procurement, installation, testing, and commissioning of all system components.</w:t>
        <w:br/>
        <w:br/>
        <w:t>## Approach:</w:t>
        <w:br/>
        <w:t>1. System Design and Planning:</w:t>
        <w:br/>
        <w:t xml:space="preserve">   - Conduct a thorough assessment of PMC's current waste management practices, infrastructure, and challenges.</w:t>
        <w:br/>
        <w:t xml:space="preserve">   - Develop a detailed project plan outlining the design, procurement, and implementation phases, ensuring compliance with PMC's requirements and environmental regulations.</w:t>
        <w:br/>
        <w:t xml:space="preserve">   - Prepare technical specifications and drawings for the waste processing facilities, collection vehicles, and data management system.</w:t>
        <w:br/>
        <w:t>2. Procurement and Implementation:</w:t>
        <w:br/>
        <w:t xml:space="preserve">   - Assist PMC in the</w:t>
      </w:r>
    </w:p>
    <w:p>
      <w:pPr>
        <w:pStyle w:val="Heading2"/>
      </w:pPr>
      <w:r>
        <w:t>Section 19</w:t>
      </w:r>
    </w:p>
    <w:p>
      <w:r>
        <w:t>## Deliverables:</w:t>
        <w:br/>
        <w:t>- We propose to design and implement a comprehensive Municipal Solid Waste Management System for Pune Municipal Corporation (PMC), utilizing our expertise in system integration and waste management solutions.</w:t>
        <w:br/>
        <w:t>- Our team will deliver a customized waste management system tailored to PMC's specific requirements, ensuring efficient waste collection, transportation, and disposal processes.</w:t>
        <w:br/>
        <w:t>- The key deliverables include:</w:t>
        <w:br/>
        <w:t xml:space="preserve">  1. System Design and Architecture: We will develop a detailed system design, including hardware, software, and network infrastructure, to meet PMC's waste management needs.</w:t>
        <w:br/>
        <w:t xml:space="preserve">  2. Waste Collection and Transportation Solution: We will implement an optimized waste collection system, utilizing smart technologies for route optimization, real-time tracking, and efficient waste transportation.</w:t>
        <w:br/>
        <w:t xml:space="preserve">  3. Waste Processing and Disposal Facilities: We will set up modern waste processing plants, including material recovery facilities, composting plants, and waste-to-energy systems, to handle different waste streams effectively.</w:t>
        <w:br/>
        <w:t xml:space="preserve">  4. Data Management and Analytics: We will provide a centralized data management system to collect, store, and analyze waste-related data, enabling PMC to make data-driven decisions and monitor system performance.</w:t>
        <w:br/>
        <w:t xml:space="preserve">  5. Training and Capacity Building: We will conduct comprehensive training programs for PMC staff and stakeholders to ensure effective system operation and maintenance.</w:t>
        <w:br/>
        <w:br/>
        <w:t>## Approach:</w:t>
        <w:br/>
        <w:t>- Our approach to system integration for PMC's waste management project is based on a structured methodology:</w:t>
        <w:br/>
        <w:t xml:space="preserve">  1. Requirement Analysis: We will conduct a thorough analysis of PMC's current waste management practices, challenges, and specific</w:t>
      </w:r>
    </w:p>
    <w:p>
      <w:pPr>
        <w:pStyle w:val="Heading2"/>
      </w:pPr>
      <w:r>
        <w:t>Section 20</w:t>
      </w:r>
    </w:p>
    <w:p>
      <w:r>
        <w:t>## System Integrator's Response for Municipal Solid Waste Management System</w:t>
        <w:br/>
        <w:br/>
        <w:t>**Deliverables:**</w:t>
        <w:br/>
        <w:t>- We propose to design and implement a comprehensive Municipal Solid Waste Management System for Pune Municipal Corporation (PMC) to efficiently manage and optimize the city's waste handling processes.</w:t>
        <w:br/>
        <w:t>- Our system will encompass the following key components: waste collection, transportation, disposal, and recycling management modules.</w:t>
        <w:br/>
        <w:t>- Deliverables include:</w:t>
        <w:br/>
        <w:t xml:space="preserve">  1. Customized Waste Collection Management Software: A user-friendly software solution to optimize waste collection routes, track collection activities, and manage collection schedules.</w:t>
        <w:br/>
        <w:t xml:space="preserve">  2. Integrated Transportation and Logistics System: A real-time tracking and optimization platform for waste transportation vehicles, ensuring efficient routing and timely collection.</w:t>
        <w:br/>
        <w:t xml:space="preserve">  3. Advanced Waste Disposal and Recycling Center: Design and setup of a modern waste processing facility, including recycling equipment, sorting mechanisms, and disposal infrastructure.</w:t>
        <w:br/>
        <w:t xml:space="preserve">  4. Training and Capacity Building: Comprehensive training programs for PMC staff on system usage, maintenance, and waste management best practices.</w:t>
        <w:br/>
        <w:t xml:space="preserve">  5. System Documentation and User Manuals: Detailed documentation covering system architecture, operation manuals, and maintenance guidelines.</w:t>
        <w:br/>
        <w:br/>
        <w:t>**Approach:**</w:t>
        <w:br/>
        <w:t>1. Pre-Implementation Phase:</w:t>
        <w:br/>
        <w:t xml:space="preserve">   - Conduct a thorough site assessment and waste management process analysis to understand PMC's current challenges and requirements.</w:t>
        <w:br/>
        <w:t xml:space="preserve">   - Prepare a detailed project plan outlining the implementation strategy, timelines, and resource allocation.</w:t>
        <w:br/>
        <w:t xml:space="preserve">   - Hold stakeholder meetings to gather inputs and ensure alignment with PMC's vision.</w:t>
        <w:br/>
        <w:br/>
        <w:t>2. System Design and Development:</w:t>
      </w:r>
    </w:p>
    <w:p>
      <w:pPr>
        <w:pStyle w:val="Heading2"/>
      </w:pPr>
      <w:r>
        <w:t>Section 21</w:t>
      </w:r>
    </w:p>
    <w:p>
      <w:r>
        <w:t>**Section 1: Deliverables**</w:t>
        <w:br/>
        <w:br/>
        <w:t>We, [Bidder's Company Name], are pleased to present our proposal for the selection of a System Integrator for the Municipal Solid Waste Management System for Pune Municipal Corporation. Our team is committed to delivering a comprehensive solution that meets and exceeds the requirements outlined in the tender. Here are the key deliverables we propose:</w:t>
        <w:br/>
        <w:br/>
        <w:t>- **System Design and Architecture:** We will provide a detailed design and architecture plan for the Municipal Solid Waste Management System, ensuring it is tailored to Pune's specific needs. This will include hardware, software, network infrastructure, and data management components.</w:t>
        <w:br/>
        <w:t>- **Custom Software Development:** Our team will develop custom software applications to streamline waste management processes, including waste collection, transportation, and disposal. We will utilize modern technologies and industry best practices to create user-friendly interfaces and efficient data management systems.</w:t>
        <w:br/>
        <w:t>- **System Integration:** We will seamlessly integrate the new waste management system with Pune Municipal Corporation's existing IT infrastructure. This includes data migration, API integration, and ensuring compatibility with any legacy systems.</w:t>
        <w:br/>
        <w:t>- **Hardware Procurement and Installation:** We will source, procure, and install all necessary hardware components, such as sensors, GPS devices, and waste management equipment. Our team will ensure proper installation and configuration, providing a robust and reliable system.</w:t>
        <w:br/>
        <w:t>- **Training and Capacity Building:** We offer comprehensive training programs for PMC staff to ensure they can effectively utilize the new system. This includes user manuals, hands-on training sessions,</w:t>
      </w:r>
    </w:p>
    <w:p>
      <w:pPr>
        <w:pStyle w:val="Heading2"/>
      </w:pPr>
      <w:r>
        <w:t>Section 22</w:t>
      </w:r>
    </w:p>
    <w:p>
      <w:r>
        <w:t># Response to Request for Proposal (RFP) for Municipal Solid Waste Management System</w:t>
        <w:br/>
        <w:br/>
        <w:t>## Introduction</w:t>
        <w:br/>
        <w:br/>
        <w:t>We, [Bidder's Company Name], are pleased to submit our proposal for the selection of a System Integrator for the Pune Municipal Corporation's Municipal Solid Waste Management System. We have carefully analyzed the tender requirements and are confident in our ability to deliver a state-of-the-art solution that meets and exceeds your expectations.</w:t>
        <w:br/>
        <w:br/>
        <w:t>## Deliverables</w:t>
        <w:br/>
        <w:br/>
        <w:t>Our proposed solution will encompass the following key deliverables:</w:t>
        <w:br/>
        <w:br/>
        <w:t>1. **System Design and Architecture:** We will design a robust and scalable system architecture for the Municipal Solid Waste Management System, utilizing the latest technologies and industry best practices. This will include a detailed system design document outlining the hardware, software, and network infrastructure required.</w:t>
        <w:br/>
        <w:br/>
        <w:t>2. **GPS/GIS-based Monitoring System:** We will develop and implement a GPS/GIS-based monitoring system to track and manage the waste collection process. This system will enable real-time tracking of waste collection vehicles, optimize routes, and provide valuable data for efficient waste management.</w:t>
        <w:br/>
        <w:br/>
        <w:t>3. **Hardware Supply and Integration:** We will supply and integrate all necessary hardware components, including GPS devices, GIS mapping tools, and any required sensors or peripherals. Our team will ensure seamless integration with the existing municipal infrastructure.</w:t>
        <w:br/>
        <w:br/>
        <w:t>4. **Software Development and Implementation:** Our skilled software development team will create custom software applications tailored to the specific needs of the Pune Municipal Corporation. This will include user-friendly</w:t>
      </w:r>
    </w:p>
    <w:p>
      <w:pPr>
        <w:pStyle w:val="Heading2"/>
      </w:pPr>
      <w:r>
        <w:t>Section 23</w:t>
      </w:r>
    </w:p>
    <w:p>
      <w:r>
        <w:t># Response to Tender for Municipal Solid Waste Management System for Pune Municipal Corporation</w:t>
        <w:br/>
        <w:br/>
        <w:t>## Deliverables:</w:t>
        <w:br/>
        <w:t>- We propose to design and implement a comprehensive Municipal Solid Waste Management System (MSWMS) for Pune Municipal Corporation, catering to the city's waste management needs.</w:t>
        <w:br/>
        <w:t>- Our solution will encompass the entire waste management lifecycle, including waste collection, transportation, treatment, and disposal, with a focus on efficiency, sustainability, and citizen engagement.</w:t>
        <w:br/>
        <w:br/>
        <w:t>## Approach:</w:t>
        <w:br/>
        <w:t>**Technical Evaluation Parameters:**</w:t>
        <w:br/>
        <w:t>1. **Project Size and Experience:**</w:t>
        <w:br/>
        <w:t xml:space="preserve">   - Our company has successfully executed multiple projects in the domain of waste management, with a minimum project size of 6 Crore.</w:t>
        <w:br/>
        <w:t xml:space="preserve">   - We have completed and ongoing projects that meet the criteria of having at least 25% of the O&amp;M period successfully completed.</w:t>
        <w:br/>
        <w:t xml:space="preserve">   - We will provide Go-Live certificates and UAT certificates as proof of our successful project deliveries. (Supporting Document: [Project_Certificates.pdf])</w:t>
        <w:br/>
        <w:br/>
        <w:t>2. **Analytics Capabilities:**</w:t>
        <w:br/>
        <w:t xml:space="preserve">   - We have extensive experience in analytics-related projects, particularly in the context of Smart Cities and GIS-based solutions.</w:t>
        <w:br/>
        <w:t xml:space="preserve">   - In the last 3 years, we have completed 5+ analytics projects in India and globally, involving actionable insights derived from GIS, Vehicle Data Analytics, and Smart City analytics.</w:t>
        <w:br/>
        <w:t xml:space="preserve">   - We will submit Work Orders, Signed Contracts, and Completion/Go-Live Certificates for these projects. (Supporting Document: [Analytics_Projects.pdf])</w:t>
      </w:r>
    </w:p>
    <w:p>
      <w:pPr>
        <w:pStyle w:val="Heading2"/>
      </w:pPr>
      <w:r>
        <w:t>Section 24</w:t>
      </w:r>
    </w:p>
    <w:p>
      <w:r>
        <w:t># System Integrator's Response for Municipal Solid Waste Management System for Pune Municipal Corporation</w:t>
        <w:br/>
        <w:br/>
        <w:t>## 1. Workplan, Implementation Phases, and Development Schedule</w:t>
        <w:br/>
        <w:br/>
        <w:t>We, [Bidder's Company Name], are pleased to present our comprehensive workplan and approach for the successful implementation of the Municipal Solid Waste Management System for Pune Municipal Corporation. Our proposal demonstrates a clear understanding of the project objectives, a well-defined development schedule, and a robust technical strategy. Here is our response to the evaluation parameters:</w:t>
        <w:br/>
        <w:br/>
        <w:t>### a. Understanding of the objectives of the assignment:</w:t>
        <w:br/>
        <w:br/>
        <w:t>Our team has thoroughly analyzed the Statement of Work (SOW) and Scope of Work provided by Pune Municipal Corporation. We have a deep understanding of the project's primary objectives, which include:</w:t>
        <w:br/>
        <w:t>- Efficient waste collection and transportation system implementation.</w:t>
        <w:br/>
        <w:t>- Development of a user-friendly waste management mobile application for citizens.</w:t>
        <w:br/>
        <w:t>- Establishment of a centralized command center for real-time monitoring and analytics.</w:t>
        <w:br/>
        <w:t>- Integration of various stakeholders, including waste collectors, transporters, and recycling centers.</w:t>
        <w:br/>
        <w:br/>
        <w:t>Our approach aligns seamlessly with these objectives, and we have devised a detailed workplan to achieve each milestone effectively.</w:t>
        <w:br/>
        <w:br/>
        <w:t>### b. Completeness and responsiveness:</w:t>
        <w:br/>
        <w:br/>
        <w:t>We assure Pune Municipal Corporation that our proposal comprehensively addresses all the requirements outlined in the Terms of Reference (TOR). Our solution encompasses the following critical aspects:</w:t>
        <w:br/>
        <w:t>- Detailed system design and architecture, including hardware, software, and network infrastructure.</w:t>
        <w:br/>
        <w:t>- Custom</w:t>
      </w:r>
    </w:p>
    <w:p>
      <w:pPr>
        <w:pStyle w:val="Heading2"/>
      </w:pPr>
      <w:r>
        <w:t>Section 25</w:t>
      </w:r>
    </w:p>
    <w:p>
      <w:r>
        <w:t>## System Integrator Proposal for Municipal Solid Waste Management System, Pune</w:t>
        <w:br/>
        <w:br/>
        <w:t>### Deliverables:</w:t>
        <w:br/>
        <w:t>- We propose to deliver a comprehensive Municipal Solid Waste Management System for Pune Municipal Corporation (PMC), encompassing waste collection, attendance monitoring, and vehicle tracking functionalities.</w:t>
        <w:br/>
        <w:t>- Our solution will include robust hardware devices with long-lasting batteries, ensuring efficient operations under various conditions.</w:t>
        <w:br/>
        <w:t>- The system will feature a user-friendly interface, promoting user acceptance and ease of use for PMC staff.</w:t>
        <w:br/>
        <w:t>- We will provide all necessary software, hardware, and integration services for a complete end-to-end solution.</w:t>
        <w:br/>
        <w:br/>
        <w:t>### Approach:</w:t>
        <w:br/>
        <w:t>1. Proof of Concept (PoC) Implementation:</w:t>
        <w:br/>
        <w:t xml:space="preserve">   - We will conduct a 30-day PoC to demonstrate the feasibility and effectiveness of our proposed system. This will include setting up the waste collection system, attendance tracking, and vehicle tracking mechanisms.</w:t>
        <w:br/>
        <w:t xml:space="preserve">   - Our team will ensure that the devices used during the PoC meet the required battery life standards, are robust and sturdy, and provide a user-friendly experience.</w:t>
        <w:br/>
        <w:t xml:space="preserve">   - We will collaborate with PMC to define the PoC evaluation parameters and ensure a successful outcome.</w:t>
        <w:br/>
        <w:t>2. System Design and Development:</w:t>
        <w:br/>
        <w:t xml:space="preserve">   - Upon successful PoC, we will proceed with the detailed design and development of the Municipal Solid Waste Management System.</w:t>
        <w:br/>
        <w:t xml:space="preserve">   - Our team will work closely with PMC to understand specific requirements and tailor the system accordingly.</w:t>
        <w:br/>
        <w:t>3. Integration and Testing:</w:t>
        <w:br/>
        <w:t xml:space="preserve">   - We will integrate the hardware and software</w:t>
      </w:r>
    </w:p>
    <w:p>
      <w:pPr>
        <w:pStyle w:val="Heading2"/>
      </w:pPr>
      <w:r>
        <w:t>Section 26</w:t>
      </w:r>
    </w:p>
    <w:p>
      <w:r>
        <w:t># System Integrator Proposal for Municipal Solid Waste Management System</w:t>
        <w:br/>
        <w:br/>
        <w:t>## Deliverables:</w:t>
        <w:br/>
        <w:t>- We propose to design and implement a comprehensive Municipal Solid Waste Management System for Pune Municipal Corporation (PMC) to efficiently manage and optimize the city's waste handling processes.</w:t>
        <w:br/>
        <w:t>- Our solution will include the development and setup of a Command Control Centre, procurement of necessary hardware, and the creation of a user-friendly software platform for waste management operations.</w:t>
        <w:br/>
        <w:t>- The system will enable PMC to monitor and manage waste collection, transportation, and disposal, ensuring a more sustainable and efficient waste management process.</w:t>
        <w:br/>
        <w:br/>
        <w:t>## Approach:</w:t>
        <w:br/>
        <w:t>1. System Design and Architecture:</w:t>
        <w:br/>
        <w:t xml:space="preserve">   - Our team of experienced system integrators will analyze PMC's current waste management processes and infrastructure.</w:t>
        <w:br/>
        <w:t xml:space="preserve">   - We will design a customized solution that aligns with PMC's requirements and international best practices for solid waste management.</w:t>
        <w:br/>
        <w:t xml:space="preserve">   - The proposed system architecture will be scalable, secure, and reliable, ensuring efficient data handling and system performance.</w:t>
        <w:br/>
        <w:br/>
        <w:t>2. Command Control Centre Setup:</w:t>
        <w:br/>
        <w:t xml:space="preserve">   - We will establish a state-of-the-art Command Control Centre, equipped with advanced hardware and software tools for real-time monitoring and management of waste operations.</w:t>
        <w:br/>
        <w:t xml:space="preserve">   - The centre will serve as the central hub for data collection, analysis, and decision-making, enabling PMC officials to have a comprehensive overview of the waste management system.</w:t>
        <w:br/>
        <w:br/>
        <w:t>3. Hardware Procurement:</w:t>
        <w:br/>
        <w:t xml:space="preserve">   - We will procure high-quality hardware components, including sensors, GPS devices, cameras, and waste</w:t>
      </w:r>
    </w:p>
    <w:p>
      <w:pPr>
        <w:pStyle w:val="Heading2"/>
      </w:pPr>
      <w:r>
        <w:t>Section 27</w:t>
      </w:r>
    </w:p>
    <w:p>
      <w:r>
        <w:t>## Project Title: [Your Project Name]</w:t>
        <w:br/>
        <w:br/>
        <w:t>**Overview:**</w:t>
        <w:br/>
        <w:t>We are thrilled to submit our proposal as the selected bidder for this project. Our team has meticulously analyzed the tender requirements and is confident in our ability to deliver an exceptional solution. This response outlines our proposed deliverables, approach, and the commitment we bring to ensure a successful collaboration.</w:t>
        <w:br/>
        <w:br/>
        <w:t>**Deliverables:**</w:t>
        <w:br/>
        <w:t>1. **System Development:**</w:t>
        <w:br/>
        <w:t xml:space="preserve">   - Design and develop a [Describe the system/software as per the tender requirements], adhering to industry best practices and the provided specifications.</w:t>
        <w:br/>
        <w:t xml:space="preserve">   - Implement [List specific functionalities or modules required], ensuring they meet or exceed the defined performance criteria.</w:t>
        <w:br/>
        <w:t xml:space="preserve">   - Develop a user-friendly interface, considering accessibility and responsiveness across various devices.</w:t>
        <w:br/>
        <w:t xml:space="preserve">   - Integrate [Mention any third-party systems/APIs to be integrated] to enhance the system's functionality.</w:t>
        <w:br/>
        <w:br/>
        <w:t>2. **Documentation and Training:**</w:t>
        <w:br/>
        <w:t xml:space="preserve">   - Provide comprehensive technical documentation covering system architecture, user manuals, and maintenance guides.</w:t>
        <w:br/>
        <w:t xml:space="preserve">   - Offer training sessions for end-users and administrators to ensure efficient system adoption.</w:t>
        <w:br/>
        <w:t xml:space="preserve">   - Create a knowledge base/FAQ section to address common user queries.</w:t>
        <w:br/>
        <w:br/>
        <w:t>3. **Quality Assurance:**</w:t>
        <w:br/>
        <w:t xml:space="preserve">   - Conduct rigorous testing, including unit, integration, and user acceptance testing, to identify and rectify any defects.</w:t>
        <w:br/>
        <w:t xml:space="preserve">   - Ensure the system complies with relevant industry standards and security protocols.</w:t>
        <w:br/>
        <w:t xml:space="preserve">   - Implement performance optimization techniques for a seamless user experience.</w:t>
        <w:br/>
        <w:br/>
        <w:t>4. **Project Management and Communication:**</w:t>
        <w:br/>
        <w:t xml:space="preserve">   - Establish a dedicated</w:t>
      </w:r>
    </w:p>
    <w:p>
      <w:pPr>
        <w:pStyle w:val="Heading2"/>
      </w:pPr>
      <w:r>
        <w:t>Section 28</w:t>
      </w:r>
    </w:p>
    <w:p>
      <w:r>
        <w:t>**Section 5: Scope of Work**</w:t>
        <w:br/>
        <w:br/>
        <w:t>**5.1 Overview**</w:t>
        <w:br/>
        <w:br/>
        <w:t>We, [Bidder's Company Name], are committed to delivering a comprehensive Integrated Solid Waste Management (ISWM) Project for Pune Municipal Corporation (PMC) as per the specified scope of work. Our team of experts will undertake the following tasks to ensure the successful development, deployment, and integration of the ISWM system:</w:t>
        <w:br/>
        <w:br/>
        <w:t>**5.1.1 System Development and Deployment:**</w:t>
        <w:br/>
        <w:t>- We will design and develop the ISWM solution based on the requirements gathered and the proposed technology stack. Our technology stack will be state-of-the-art, ensuring a robust and scalable system.</w:t>
        <w:br/>
        <w:t>- The proposed architecture will be submitted as part of our technical proposal, detailing the system's components, their interactions, and the overall flow of data.</w:t>
        <w:br/>
        <w:t>- Within 15 days of receiving the work order, we will deploy our dedicated project team, ensuring they are fully equipped and trained to handle the project's requirements.</w:t>
        <w:br/>
        <w:br/>
        <w:t>**5.1.2 Project Inception and Planning:**</w:t>
        <w:br/>
        <w:t>- Upon deployment, our team will initiate the project with a comprehensive Project Inception Report, which will include:</w:t>
        <w:br/>
        <w:t xml:space="preserve">   - A detailed list of Project Team members, outlining their roles and responsibilities.</w:t>
        <w:br/>
        <w:t xml:space="preserve">   - A refined approach and methodology to implement the Project, building upon our proposed strategy during the bidding stage and incorporating any valuable insights for project success.</w:t>
        <w:br/>
        <w:t xml:space="preserve">   - A clear Responsibility Matrix defining the roles of all stakeholders, including PMC</w:t>
      </w:r>
    </w:p>
    <w:p>
      <w:pPr>
        <w:pStyle w:val="Heading2"/>
      </w:pPr>
      <w:r>
        <w:t>Section 29</w:t>
      </w:r>
    </w:p>
    <w:p>
      <w:r>
        <w:t># System Integrator's Response to Pune Municipal Corporation's Tender for Municipal Solid Waste Management System</w:t>
        <w:br/>
        <w:br/>
        <w:t>## Deliverables:</w:t>
        <w:br/>
        <w:t>- We propose to deliver a comprehensive Integrated Solid Waste Management (ISWM) solution for Pune Municipal Corporation (PMC) that meets all the specified requirements and exceeds expectations.</w:t>
        <w:br/>
        <w:t>- Our team will design and develop a robust ISWM system architecture, ensuring it aligns with the System Requirement Specifications (SRS) provided by PMC.</w:t>
        <w:br/>
        <w:br/>
        <w:t>## System Design Approach:</w:t>
        <w:br/>
        <w:t>1. Requirements Analysis: We will conduct an in-depth analysis of PMC's requirements for the ISWM solution, considering all aspects of solid waste management, system functionality, and user needs.</w:t>
        <w:br/>
        <w:t>2. System Architecture Design:</w:t>
        <w:br/>
        <w:t xml:space="preserve">   - Application Architecture: We will design a modular and scalable application architecture that can handle the complexities of municipal solid waste management.</w:t>
        <w:br/>
        <w:t xml:space="preserve">   - User Interface Design: Our UI/UX experts will create intuitive and user-friendly interfaces for both mobile and web applications, ensuring a seamless user experience for all stakeholders, including citizens, PMC officials, and waste management personnel.</w:t>
        <w:br/>
        <w:t xml:space="preserve">   - Security Architecture: We will implement a robust security framework with encryption protocols, access control mechanisms, and data security measures to protect sensitive information.</w:t>
        <w:br/>
        <w:t xml:space="preserve">   - Data Dictionary and Definitions: A comprehensive data dictionary will be developed, defining all data elements, their relationships, and business rules.</w:t>
        <w:br/>
        <w:t xml:space="preserve">   - Database Structures: We will design efficient database structures to store and manage waste-related data, ensuring data integrity and ease of retrieval.</w:t>
        <w:br/>
        <w:t xml:space="preserve">   - Operational Architecture</w:t>
      </w:r>
    </w:p>
    <w:p>
      <w:pPr>
        <w:pStyle w:val="Heading2"/>
      </w:pPr>
      <w:r>
        <w:t>Section 30</w:t>
      </w:r>
    </w:p>
    <w:p>
      <w:r>
        <w:t># System Integrator's Response for Municipal Solid Waste Management System</w:t>
        <w:br/>
        <w:br/>
        <w:t>## Deliverables:</w:t>
        <w:br/>
        <w:t>- We will deliver a comprehensive Municipal Solid Waste Management System (MSWMS) tailored to meet the specific needs of Pune Municipal Corporation (PMC).</w:t>
        <w:br/>
        <w:t>- Our team will provide concept designs, including a homepage sample and three inner-page templates, for PMC's evaluation and approval.</w:t>
        <w:br/>
        <w:t>- A detailed feasibility report will be submitted, covering all technical aspects and adhering to the following principles:</w:t>
        <w:br/>
        <w:br/>
        <w:t>## Technical Architecture Approach:</w:t>
        <w:br/>
        <w:t>### Scalability:</w:t>
        <w:br/>
        <w:t>- We propose a scalable system architecture designed to accommodate the growing demands of PMC's SWM department. The system will support both vertical and horizontal scalability, ensuring there are no restrictions on the number of users, assets, or data growth.</w:t>
        <w:br/>
        <w:t>- To achieve this, we will utilize cloud-based infrastructure, allowing for easy scaling of resources and accommodating future expansion without system-imposed limitations.</w:t>
        <w:br/>
        <w:br/>
        <w:t>### Availability:</w:t>
        <w:br/>
        <w:t>- High availability is a critical aspect of our proposed architecture. We will implement redundancy measures to eliminate single points of failure and ensure system uptime.</w:t>
        <w:br/>
        <w:t>- Our approach includes setting up redundant servers, load balancers, and database replication to handle peak loads and prevent service disruptions. In the event of remote failures, the system will be configured for rapid recovery with minimal outage.</w:t>
        <w:br/>
        <w:br/>
        <w:t>### Interoperability:</w:t>
        <w:br/>
        <w:t>- The MSWMS will be designed with interoperability in-built, allowing seamless integration with third-party systems as required. We will</w:t>
      </w:r>
    </w:p>
    <w:p>
      <w:pPr>
        <w:pStyle w:val="Heading2"/>
      </w:pPr>
      <w:r>
        <w:t>Section 31</w:t>
      </w:r>
    </w:p>
    <w:p>
      <w:r>
        <w:t>## Deliverables:</w:t>
        <w:br/>
        <w:t>- Integrated Solid Waste Management (ISWM) Solution Deployment: We will deploy a comprehensive ISWM solution tailored to meet the functional requirements specified in the RFP. This will include modules for waste collection, resource management, and efficient routing, ensuring seamless integration with the municipality's existing systems.</w:t>
        <w:br/>
        <w:t>- Mobile Application Development: Our team will design and develop a user-friendly mobile application for various stakeholders, including Safai workers, waste collection staff, drivers, and supervisors. The app will feature Role-Based Access Control (RBAC), task allocation and fulfillment functionalities, a billing system, and contract management capabilities.</w:t>
        <w:br/>
        <w:t>- Integration with Internal and External Systems: We will seamlessly integrate the ISWM solution and mobile application with multiple internal and external systems, such as:</w:t>
        <w:br/>
        <w:t xml:space="preserve">  - Enterprise GIS for geospatial data visualization and analysis.</w:t>
        <w:br/>
        <w:t xml:space="preserve">  - Weighbridge systems for accurate waste weight measurements.</w:t>
        <w:br/>
        <w:t xml:space="preserve">  - Vehicle Tracking System (VTS) for real-time vehicle location and tracking.</w:t>
        <w:br/>
        <w:t xml:space="preserve">  - Grievance systems to manage and address citizen complaints effectively.</w:t>
        <w:br/>
        <w:t xml:space="preserve">  - Swachhata App for citizen engagement and feedback.</w:t>
        <w:br/>
        <w:t xml:space="preserve">  - Finance ERP for financial management and accounting.</w:t>
        <w:br/>
        <w:t xml:space="preserve">  - Payroll systems for efficient employee salary processing.</w:t>
        <w:br/>
        <w:t xml:space="preserve">  - IoT sensors, biometric readers, and smart devices for data collection and monitoring.</w:t>
        <w:br/>
        <w:t>- Data Exchange and Interoperability: We will ensure that the system can provide and accept data in common machine-readable formats to facilitate seamless integration with third-party systems. This includes</w:t>
      </w:r>
    </w:p>
    <w:p>
      <w:pPr>
        <w:pStyle w:val="Heading2"/>
      </w:pPr>
      <w:r>
        <w:t>Section 32</w:t>
      </w:r>
    </w:p>
    <w:p>
      <w:r>
        <w:t># System Integrator Proposal for Municipal Solid Waste Management System, Pune Municipal Corporation</w:t>
        <w:br/>
        <w:br/>
        <w:t>## Deliverables:</w:t>
        <w:br/>
        <w:t>- We propose to develop and implement an Integrated Solid Waste Management (ISWM) system for Pune Municipal Corporation (PMC) that adheres to the highest standards of security and access control.</w:t>
        <w:br/>
        <w:br/>
        <w:t>## Approach to Security and Access Management:</w:t>
        <w:br/>
        <w:t>1. **User Authentication:**</w:t>
        <w:br/>
        <w:t xml:space="preserve">   - The ISWM application will be designed to require unique user IDs and passwords for secure authentication. This will ensure that only authorized personnel can access the system.</w:t>
        <w:br/>
        <w:t xml:space="preserve">  2. **Password Management:**</w:t>
        <w:br/>
        <w:t xml:space="preserve">     - The application will enforce strong password standards, including complexity requirements and regular password changes.</w:t>
        <w:br/>
        <w:t xml:space="preserve">     - Passwords will be set to expire after a specified period, encouraging users to update their credentials regularly.</w:t>
        <w:br/>
        <w:t xml:space="preserve">     - Reuse of recent passwords will be prohibited to enhance security.</w:t>
        <w:br/>
        <w:t>2. **Access Rights Management:**</w:t>
        <w:br/>
        <w:t xml:space="preserve">   - The system administrator will have the capability to define and manage functional access rights and data access rights for each user based on their assigned user ID, functional role, and owner organization.</w:t>
        <w:br/>
        <w:t xml:space="preserve">   - Multiple levels of access rights can be assigned to a single user, allowing for granular control over system permissions.</w:t>
        <w:br/>
        <w:t>3. **Sensitive Data Protection:**</w:t>
        <w:br/>
        <w:t xml:space="preserve">   - The system administrator will be empowered to restrict access to sensitive data elements by named user, groups of users, or functional roles. This ensures that only authorized personnel can view and manipulate critical data.</w:t>
        <w:br/>
        <w:t>4. **Auditing and Logging:**</w:t>
        <w:br/>
        <w:t xml:space="preserve">   - The system will be designed</w:t>
      </w:r>
    </w:p>
    <w:p>
      <w:pPr>
        <w:pStyle w:val="Heading2"/>
      </w:pPr>
      <w:r>
        <w:t>Section 33</w:t>
      </w:r>
    </w:p>
    <w:p>
      <w:r>
        <w:t>**Section 5.2.4: Information Security Management**</w:t>
        <w:br/>
        <w:br/>
        <w:t>We, [Bidder's Company Name], are committed to delivering a robust and secure Information System for Municipal Solid Waste Management (ISWM) for Pune Municipal Corporation, ensuring the highest standards of information security. Here's our comprehensive approach to address the information security requirements:</w:t>
        <w:br/>
        <w:br/>
        <w:t>**Logical Access Security:**</w:t>
        <w:br/>
        <w:t>- We will implement a robust access control system for all information assets within the ISWM network. This includes servers, communication links, databases, and other network components.</w:t>
        <w:br/>
        <w:t>- Each component will have its own set of access credentials, ensuring that only authorized personnel can access the system.</w:t>
        <w:br/>
        <w:t>- We will use role-based access control (RBAC) to define and enforce access rights, ensuring that users have access only to the resources they need to perform their duties.</w:t>
        <w:br/>
        <w:br/>
        <w:t>**Network Segregation:**</w:t>
        <w:br/>
        <w:t>- Our design will ensure that the entire ISWM network is logically segregated from other networks to prevent unauthorized access.</w:t>
        <w:br/>
        <w:t>- We will use Virtual Local Area Networks (VLANs) and firewall rules to isolate the ISWM network, allowing only necessary communication between the system and other trusted networks.</w:t>
        <w:br/>
        <w:br/>
        <w:t>**Technical and Procedural Controls:**</w:t>
        <w:br/>
        <w:t>- We will implement a multi-layered security approach, including firewalls, intrusion detection systems (IDS), and secure communication protocols (e.g., SSL/TLS) to protect the network infrastructure.</w:t>
        <w:br/>
        <w:t>- Our team will establish and document security policies and procedures, including user access policies</w:t>
      </w:r>
    </w:p>
    <w:p>
      <w:pPr>
        <w:pStyle w:val="Heading2"/>
      </w:pPr>
      <w:r>
        <w:t>Section 34</w:t>
      </w:r>
    </w:p>
    <w:p>
      <w:r>
        <w:t>**Section: Deliverables and Training Strategy**</w:t>
        <w:br/>
        <w:br/>
        <w:t>We, [Bidder's Company Name], are committed to delivering a comprehensive training program to ensure the successful adoption and utilization of the Municipal Solid Waste Management System by Pune Municipal Corporation (PMC). Our training approach is tailored to meet the specific needs of PMC's Solid Waste Management (SWM) department and IT department, ensuring a smooth transition and effective system usage.</w:t>
        <w:br/>
        <w:br/>
        <w:t>**Deliverables:**</w:t>
        <w:br/>
        <w:t>- User Training Materials: We will develop high-quality training materials, including user manuals, step-by-step guides, and multimedia content with Marathi voice-over. These resources will cater to the diverse training needs of PMC staff.</w:t>
        <w:br/>
        <w:t>- Training Sessions:</w:t>
        <w:br/>
        <w:t xml:space="preserve">   - Phase 1: User Acceptance Testing (UAT) Training - We will conduct a training exercise for a limited set of users to familiarize them with the system and gather feedback for potential improvements.</w:t>
        <w:br/>
        <w:t xml:space="preserve">   - Phase 2: Factory Acceptance Testing (FAT) Training - A comprehensive training program will be organized for all SWM department users to ensure they are proficient in using the system before go-live.</w:t>
        <w:br/>
        <w:t xml:space="preserve">   - IT Department Training - Our team will train PMC's IT staff on basic system support and maintenance, enabling them to handle routine tasks effectively.</w:t>
        <w:br/>
        <w:t>- Senior Management Training: We will provide specialized training sessions for senior management, focusing on day-to-day monitoring, system navigation, and accessing exception reports for informed decision-making.</w:t>
        <w:br/>
        <w:t>- Departmental Staff Training: Throughout the "</w:t>
      </w:r>
    </w:p>
    <w:p>
      <w:pPr>
        <w:pStyle w:val="Heading2"/>
      </w:pPr>
      <w:r>
        <w:t>Section 35</w:t>
      </w:r>
    </w:p>
    <w:p>
      <w:r>
        <w:t># System Integrator Solution for Pune Municipal Corporation's Solid Waste Management System</w:t>
        <w:br/>
        <w:br/>
        <w:t>## Deliverables:</w:t>
        <w:br/>
        <w:t>- Design and development of an online Learning Management System (LMS) accessible via web browsers, mobile devices, and LAN environments.</w:t>
        <w:br/>
        <w:t>- The LMS will include a comprehensive video library, troubleshooting guides, and frequently asked questions (FAQs) to facilitate user queries and provide instant assistance.</w:t>
        <w:br/>
        <w:t>- Implementation of an Assessment Module with self-test capabilities, allowing trainees to evaluate their understanding of the material.</w:t>
        <w:br/>
        <w:t>- Multilingual support: The system will be available in English and Marathi to cater to the diverse linguistic needs of the trainees.</w:t>
        <w:br/>
        <w:t>- Feedback and Interactive Support Module (ISM): This module will enable trainees to seek support from subject matter experts and provide practical guidance, ensuring a more interactive learning experience.</w:t>
        <w:br/>
        <w:t>- Mobile App Integration: The LMS will be accessible through a mobile app, allowing for online updates, offline content access, audio podcasts, and secure content delivery.</w:t>
        <w:br/>
        <w:t>- Training Content Creation:</w:t>
        <w:br/>
        <w:t xml:space="preserve">   - Basic Level: Designed for ground-level workers, sweepers, and drivers, the content will be in Marathi, considering their language proficiency.</w:t>
        <w:br/>
        <w:t xml:space="preserve">   - Intermediate Level: Geared towards Mukadams and supervisors, this level will also be in Marathi, focusing on their specific skill sets.</w:t>
        <w:br/>
        <w:t xml:space="preserve">   - Advanced Level: Targeting senior supervisors and managers, the content will be available in both Marathi and English, catering to their advanced training needs.</w:t>
        <w:br/>
        <w:t>- Train the Master Trainer Program:</w:t>
        <w:br/>
        <w:t xml:space="preserve">   - The bidder</w:t>
      </w:r>
    </w:p>
    <w:p>
      <w:pPr>
        <w:pStyle w:val="Heading2"/>
      </w:pPr>
      <w:r>
        <w:t>Section 36</w:t>
      </w:r>
    </w:p>
    <w:p>
      <w:r>
        <w:t>## Deliverables:</w:t>
        <w:br/>
        <w:t>- Comprehensive System Documentation: We will deliver a complete set of documentation adhering to ITIL standards and IEEE/ISO Acceptable Documentation Standards. This will include inception reports, technical architecture documents, project plans, functional specifications, data sheets, SRS, SDD, and user acceptance test formats.</w:t>
        <w:br/>
        <w:t>- User Manuals and Training Materials: Bilingual user manuals, administration guides, and training materials will be provided in English and Marathi. These documents will ensure users have clear instructions for system usage and administration.</w:t>
        <w:br/>
        <w:t>- System Architecture and Security: We will design a robust system architecture with a focus on security. This includes implementing measures for load testing, ensuring optimal response times, and conducting vulnerability assessments, penetration testing, and security audits annually and before the system goes live.</w:t>
        <w:br/>
        <w:t>- Acceptance Testing:</w:t>
        <w:br/>
        <w:t xml:space="preserve">   - Pre-UAT Testing: We will conduct thorough pre-UAT testing, providing all necessary documentation and training materials to stakeholders. This will include training sessions for PMC's ISWM employees as per the approved training plan.</w:t>
        <w:br/>
        <w:t xml:space="preserve">   - User Acceptance Testing (UAT): We will collaborate with PMC to select a limited set of users for the initial UAT phase. Our team will deploy the required resources and tools for testing, execute the approved test plan, document the results, and rectify any identified bugs.</w:t>
        <w:br/>
        <w:br/>
        <w:t>## Approach:</w:t>
        <w:br/>
        <w:t>1. System Design and Development: Our team of experienced professionals will analyze the project requirements and design a customized Municipal Solid Waste Management System tailored to PMC's</w:t>
      </w:r>
    </w:p>
    <w:p>
      <w:pPr>
        <w:pStyle w:val="Heading2"/>
      </w:pPr>
      <w:r>
        <w:t>Section 37</w:t>
      </w:r>
    </w:p>
    <w:p>
      <w:r>
        <w:t>## Deliverables:</w:t>
        <w:br/>
        <w:t>- Develop and implement an Integrated Solid Waste Management (ISWM) solution for Pune Municipal Corporation (PMC) consisting of a web-based portal and a mobile application.</w:t>
        <w:br/>
        <w:t>- Ensure the ISWM solution meets all the requirements specified in the Request for Proposal (RFP).</w:t>
        <w:br/>
        <w:t>- Conduct comprehensive testing throughout the system implementation process, including Unit Testing, System Integration Testing (SIT), Performance Testing (PT), Security Testing, and User Acceptance Testing (UAT).</w:t>
        <w:br/>
        <w:t>- Provide detailed test reports and documentation to PMC and the designated Third-Party Audit Agency (TPA).</w:t>
        <w:br/>
        <w:t>- Optimize the performance of the ISWM solution based on test results and feedback.</w:t>
        <w:br/>
        <w:t>- Obtain approval from PMC for the ISWM solution before deploying it in the production environment.</w:t>
        <w:br/>
        <w:br/>
        <w:t>## Approach:</w:t>
        <w:br/>
        <w:t>1. System Design and Development:</w:t>
        <w:br/>
        <w:t xml:space="preserve">   - Analyze the requirements provided in the RFP and design a comprehensive ISWM solution tailored to PMC's needs.</w:t>
        <w:br/>
        <w:t xml:space="preserve">   - Develop the web-based portal and mobile app, ensuring they are user-friendly and accessible.</w:t>
        <w:br/>
        <w:t xml:space="preserve">   - Integrate the software modules with other supporting systems as per the project requirements.</w:t>
        <w:br/>
        <w:br/>
        <w:t>2. Testing Strategy:</w:t>
        <w:br/>
        <w:t xml:space="preserve">   - Create a detailed testing plan covering all stages of testing, including Unit Testing, SIT, PT, Security Testing, and UAT.</w:t>
        <w:br/>
        <w:t xml:space="preserve">   - Conduct Unit Testing to verify the functionality of individual components.</w:t>
        <w:br/>
        <w:t xml:space="preserve">   - Perform SIT to ensure the seamless integration of various system components.</w:t>
        <w:br/>
        <w:t xml:space="preserve">   - Execute Performance Testing to assess the</w:t>
      </w:r>
    </w:p>
    <w:p>
      <w:pPr>
        <w:pStyle w:val="Heading2"/>
      </w:pPr>
      <w:r>
        <w:t>Section 38</w:t>
      </w:r>
    </w:p>
    <w:p>
      <w:r>
        <w:t>## Deliverables:</w:t>
        <w:br/>
        <w:t>- We, [Bidder's Company Name], commit to delivering a comprehensive Municipal Solid Waste Management System (MSWMS) for Pune Municipal Corporation (PMC) as per the requirements specified in the RFP.</w:t>
        <w:br/>
        <w:t>- Our team will develop and implement a customized ISWM solution, ensuring all the features, facilities, and functionalities mentioned in the RFP are included.</w:t>
        <w:br/>
        <w:t>- We will provide a fully functional MSWMS, integrating various software modules for efficient waste management operations.</w:t>
        <w:br/>
        <w:br/>
        <w:t>## Approach:</w:t>
        <w:br/>
        <w:t>**System Integration and Development:**</w:t>
        <w:br/>
        <w:t>- Our experienced team of system integrators will carefully study the existing systems and processes of the SWM department and SCOC.</w:t>
        <w:br/>
        <w:t>- We will design and develop the ISWM solution using industry-leading technologies and platforms, ensuring compatibility and seamless integration with PMC's existing IT infrastructure.</w:t>
        <w:br/>
        <w:t>- The system will be customized to meet the specific needs of PMC, including waste collection, transportation, disposal, and recycling processes.</w:t>
        <w:br/>
        <w:br/>
        <w:t>**Performance Verification and Testing:**</w:t>
        <w:br/>
        <w:t>- We will conduct thorough performance verification and system acceptance testing, ensuring the ISWM solution meets the specified requirements and operates efficiently.</w:t>
        <w:br/>
        <w:t>- Our team will arrange all necessary test equipment and services, providing detailed documentation of the test results for PMC's review.</w:t>
        <w:br/>
        <w:br/>
        <w:t>**Security Audit:**</w:t>
        <w:br/>
        <w:t>- [Bidder's Company Name] takes security seriously. We will facilitate a security audit conducted by a Certified third-party auditor, approved by PMC and the SWM &amp; IT department.</w:t>
      </w:r>
    </w:p>
    <w:p>
      <w:pPr>
        <w:pStyle w:val="Heading2"/>
      </w:pPr>
      <w:r>
        <w:t>Section 39</w:t>
      </w:r>
    </w:p>
    <w:p>
      <w:r>
        <w:t>## Deliverables:</w:t>
        <w:br/>
        <w:t>- On-Site Technical Support: We will establish a dedicated on-site helpdesk team at the Pune Municipal Corporation (PMC) premises to address and resolve any functional and technical incidents promptly. This team will consist of experienced professionals who will be available during the defined support hours of 5:00 AM to 9:00 PM daily.</w:t>
        <w:br/>
        <w:t>- Off-Site Technical Support: To ensure comprehensive coverage, we will also set up an off-site helpdesk to provide remote support for incident resolution. This off-site team will work in tandem with the on-site team to address issues efficiently.</w:t>
        <w:br/>
        <w:t>- 24X7 Critical Incident Support: Recognizing the importance of uninterrupted operations, we will provide an on-call support system for critical high-priority incidents outside the regular support hours and on Sundays. We will nominate two dedicated resources for this purpose, and their contact details will be shared with the PMC SWM department. Any change in the nominated resources will be communicated at least 2 weeks in advance.</w:t>
        <w:br/>
        <w:t>- Trained Support Personnel: Our support team will comprise highly trained and experienced functional and technical experts. These experts will be well-versed in the implemented system and will ensure swift resolution of any disruptions to the day-to-day activities of end-users.</w:t>
        <w:br/>
        <w:t>- Service Level Agreement (SLA) Compliance: We will adhere to a predefined SLA designed to prioritize and address incidents based on their criticality and impact on ISWM operations. Our</w:t>
      </w:r>
    </w:p>
    <w:p>
      <w:pPr>
        <w:pStyle w:val="Heading2"/>
      </w:pPr>
      <w:r>
        <w:t>Section 40</w:t>
      </w:r>
    </w:p>
    <w:p>
      <w:r>
        <w:t>**Deliverables:**</w:t>
        <w:br/>
        <w:t>- We will establish a robust Service Desk as the central point of contact for all inquiries, issues, and support related to the integrated ISWM solution.</w:t>
        <w:br/>
        <w:t>- Our team will consist of highly qualified and experienced professionals to ensure efficient and effective service delivery.</w:t>
        <w:br/>
        <w:br/>
        <w:t>**Approach:**</w:t>
        <w:br/>
        <w:t>- On-site Technical Support:</w:t>
        <w:br/>
        <w:t xml:space="preserve">   - We will deploy a team of engineers with a minimum qualification of B.E/BTech/MCA and at least 5 years of experience in maintaining and developing web-based systems, including GIS-based analytics and VTS capabilities.</w:t>
        <w:br/>
        <w:t xml:space="preserve">   - These on-site personnel will be equipped with necessary resources such as laptops, mobile devices, data cards, and external hard drives (minimum 1TB) to facilitate their work.</w:t>
        <w:br/>
        <w:t>- Off-site Technical Support:</w:t>
        <w:br/>
        <w:t xml:space="preserve">   - For off-site support, we will provide a team with the same educational qualifications (B.E/BTech/MCA) and a minimum of 3 years of experience in web-based system development and maintenance.</w:t>
        <w:br/>
        <w:t xml:space="preserve">   - This team will be responsible for remote support and will ensure seamless coordination with the on-site team.</w:t>
        <w:br/>
        <w:br/>
        <w:t>**Service Desk Functionality and Responsibilities:**</w:t>
        <w:br/>
        <w:t>- Bilingual Support: Our support personnel will be fluent in both English and Marathi, ensuring effective communication with all stakeholders.</w:t>
        <w:br/>
        <w:t>- Single Point of Contact: The Service Desk team will serve as the primary point of contact for all service and support-related matters, providing prompt assistance and</w:t>
      </w:r>
    </w:p>
    <w:p>
      <w:pPr>
        <w:pStyle w:val="Heading2"/>
      </w:pPr>
      <w:r>
        <w:t>Section 41</w:t>
      </w:r>
    </w:p>
    <w:p>
      <w:r>
        <w:t># System Integrator's Response for Municipal Solid Waste Management System</w:t>
        <w:br/>
        <w:br/>
        <w:t>## Deliverables:</w:t>
        <w:br/>
        <w:t>- We propose to implement an efficient Incident Management System for the Pune Municipal Corporation's (PMC) Municipal Solid Waste Management System, ensuring prompt issue resolution and minimal disruption to daily operations.</w:t>
        <w:br/>
        <w:br/>
        <w:t>## Approach:</w:t>
        <w:br/>
        <w:t>**Incident Tracking and Resolution:**</w:t>
        <w:br/>
        <w:t>- Our team will develop a robust mechanism to track each incident/call, ensuring a unique identifier for every reported issue.</w:t>
        <w:br/>
        <w:t>- We will establish an escalation matrix in collaboration with PMC, defining the criteria for escalating incidents to appropriate levels. This matrix will be dynamic and regularly reviewed to ensure its effectiveness.</w:t>
        <w:br/>
        <w:t>- The system will allow us to monitor and manage incidents from initial reporting to final resolution, with the ability to close calls/incidents only after confirmation from the PMC users.</w:t>
        <w:br/>
        <w:br/>
        <w:t>**Incident Analysis and Reporting:**</w:t>
        <w:br/>
        <w:t>- We commit to providing comprehensive monthly reports on incident statistics, including the type of incidents/calls logged, incidents resolved, and open incidents. This data will help in identifying trends and areas for improvement.</w:t>
        <w:br/>
        <w:br/>
        <w:t>**Incident Management and Crisis Management:**</w:t>
        <w:br/>
        <w:t>- We will implement a real-time system performance monitoring tool to ensure the system's availability, efficiency, and overall health.</w:t>
        <w:br/>
        <w:t>- Our team will adhere to the defined escalation matrix, promptly escalating incidents as required to maintain SLA compliance.</w:t>
        <w:br/>
        <w:t>- End-user communication is vital, and we will establish a user-friendly communication channel to keep users informed about incident progress.</w:t>
        <w:br/>
        <w:t>- Standard</w:t>
      </w:r>
    </w:p>
    <w:p>
      <w:pPr>
        <w:pStyle w:val="Heading2"/>
      </w:pPr>
      <w:r>
        <w:t>Section 42</w:t>
      </w:r>
    </w:p>
    <w:p>
      <w:r>
        <w:t># System Integrator's Response for Municipal Solid Waste Management System</w:t>
        <w:br/>
        <w:br/>
        <w:t>## Introduction</w:t>
        <w:br/>
        <w:br/>
        <w:t>We are pleased to submit our response to the tender issued by Pune Municipal Corporation (PMC) for the selection of a System Integrator (SI) for the implementation and management of a Municipal Solid Waste Management System. Our company, [SI Company Name], is highly experienced in system integration and waste management solutions, and we are confident in our ability to meet and exceed the requirements outlined in the tender.</w:t>
        <w:br/>
        <w:br/>
        <w:t>## Deliverables</w:t>
        <w:br/>
        <w:br/>
        <w:t>- **Problem Management and Incident Resolution:**</w:t>
        <w:br/>
        <w:t xml:space="preserve">   - We will establish a robust Problem Management process to identify, analyze, and resolve issues within the ISWM solution.</w:t>
        <w:br/>
        <w:t xml:space="preserve">   - Our team will conduct Root Cause Analysis (RCA) for all Critical and Major incidents, incidents repeating more than 3 times, and the top 5-10 incidents across all service domains.</w:t>
        <w:br/>
        <w:t xml:space="preserve">   - Skilled resources will be allocated to investigate problems, perform RCA, and ensure that agreed-upon Service Level Agreements (SLAs) are met.</w:t>
        <w:br/>
        <w:t xml:space="preserve">   - We will identify problem mitigation actions and propose effective solutions to PMC, ensuring a proactive approach to incident management.</w:t>
        <w:br/>
        <w:t xml:space="preserve">   - We commit to a quarterly reduction in repeat incidents across all priority levels.</w:t>
        <w:br/>
        <w:br/>
        <w:t>- **On-site Technical Support:**</w:t>
        <w:br/>
        <w:t xml:space="preserve">   - Our team will provide dedicated on-site technical support to all employees (permanent and on-contract) of the SWM department and SCOC employees for all systems implemented by us.</w:t>
        <w:br/>
        <w:t xml:space="preserve">   - SI engineers will</w:t>
      </w:r>
    </w:p>
    <w:p>
      <w:pPr>
        <w:pStyle w:val="Heading2"/>
      </w:pPr>
      <w:r>
        <w:t>Section 43</w:t>
      </w:r>
    </w:p>
    <w:p>
      <w:r>
        <w:t>## Deliverables:</w:t>
        <w:br/>
        <w:t>- We will design and implement an Integrated Solid Waste Management (ISWM) solution and a Mobile Application specifically tailored to the needs of Pune Municipal Corporation (PMC) for efficient municipal solid waste management.</w:t>
        <w:br/>
        <w:t>- The ISWM solution will encompass a centralized management software that will enable comprehensive monitoring and control of the entire waste management process.</w:t>
        <w:br/>
        <w:t>- We will develop a robust and user-friendly Mobile Application to facilitate seamless reporting, tracking, and management of waste-related activities by PMC staff and authorized users.</w:t>
        <w:br/>
        <w:t>- Our team will provide a centralized MIS (Management Information System) access to the software, ensuring PMC has full visibility and control over the system. All user credentials for MIS will be shared with PMC.</w:t>
        <w:br/>
        <w:br/>
        <w:t>## Approach:</w:t>
        <w:br/>
        <w:t>1. System Architecture and Integration:</w:t>
        <w:br/>
        <w:t xml:space="preserve">   - We will design a comprehensive system architecture for the ISWM solution, considering the diverse waste streams and value chains in Pune.</w:t>
        <w:br/>
        <w:t xml:space="preserve">   - Our approach involves integrating various software modules to create a unified platform, ensuring smooth data flow and communication between different components of the waste management system.</w:t>
        <w:br/>
        <w:t xml:space="preserve">   - We will utilize industry-leading technologies and tools to build a scalable, secure, and efficient ISWM solution.</w:t>
        <w:br/>
        <w:br/>
        <w:t>2. Mobile Application Development:</w:t>
        <w:br/>
        <w:t xml:space="preserve">   - Understanding the need for on-the-go access and real-time updates, we will develop a feature-rich mobile application compatible with Android and iOS devices.</w:t>
        <w:br/>
        <w:t xml:space="preserve">   - The mobile app will enable PMC staff and authorized users to report waste-related issues, track vehicle</w:t>
      </w:r>
    </w:p>
    <w:p>
      <w:pPr>
        <w:pStyle w:val="Heading2"/>
      </w:pPr>
      <w:r>
        <w:t>Section 44</w:t>
      </w:r>
    </w:p>
    <w:p>
      <w:r>
        <w:t># System Integrator Proposal for Municipal Solid Waste Management System, Pune Municipal Corporation</w:t>
        <w:br/>
        <w:br/>
        <w:t>## 1. Introduction and Scope</w:t>
        <w:br/>
        <w:br/>
        <w:t>We, [Bidder's Company Name], are thrilled to present our proposal for the role of System Integrator for the Pune Municipal Corporation's (PMC) Municipal Solid Waste Management System. We have carefully analyzed the tender requirements and are confident in our ability to deliver an efficient and comprehensive solution for the various streams of solid waste management in Pune.</w:t>
        <w:br/>
        <w:br/>
        <w:t>## 2. Deliverables and Approach:</w:t>
        <w:br/>
        <w:br/>
        <w:t>### 2.1 Households/Commercial Waste Collection:</w:t>
        <w:br/>
        <w:br/>
        <w:t>**S. No.** | **Theme** | **Feature/Module** | **Functional Requirements and Bidder's Approach**</w:t>
        <w:br/>
        <w:t>| --- | --- | --- | --- |</w:t>
        <w:br/>
        <w:t>1 | Household/Commercial Waste | Collection System Optimization | We propose to enhance the existing waste collection system by implementing the following improvements: &lt;br /&gt; a) **Route Optimization for Ghantagadis:** We will utilize advanced GPS tracking and route optimization software to optimize the routes of Ghantagadis, ensuring efficient coverage of feeder points and reducing travel time. &lt;br /&gt; b) **Real-time Monitoring:** Our system will enable real-time tracking of collection workers and Ghantagadis, allowing PMC to monitor their performance and ensure timely waste collection. &lt;br /&gt; c) **Digital Waste Collection Records:** We will digitize the waste collection process by providing collection workers with mobile devices to record waste collection data,</w:t>
      </w:r>
    </w:p>
    <w:p>
      <w:pPr>
        <w:pStyle w:val="Heading2"/>
      </w:pPr>
      <w:r>
        <w:t>Section 45</w:t>
      </w:r>
    </w:p>
    <w:p>
      <w:r>
        <w:t>## Deliverables:</w:t>
        <w:br/>
        <w:t>- Smart Wristwatch or GPS Tracking Device: We will supply a high-quality, durable smart wristwatch equipped with GPS tracking capabilities for each onsite collection worker. The devices will be designed to withstand field conditions and will be water-resistant.</w:t>
        <w:br/>
        <w:br/>
        <w:t>- Location Tracking and Geo-fencing: Our solution will include an advanced GPS tracking system that allows for real-time location monitoring of the field staff. We will set up geo-fences around designated collection areas, ensuring that the collection workers remain within the assigned zones during their shifts. The geo-fencing feature will be customizable, allowing the Pune Municipal Corporation (PMC) to define specific boundaries for each Kothi and Prabhag area.</w:t>
        <w:br/>
        <w:br/>
        <w:t>- Attendance Monitoring: The smart wristwatches will automatically record the reporting time and attendance of each collection worker when they enter the designated geo-fenced areas. This data will be securely transmitted to the central server, ensuring accurate and timely attendance records.</w:t>
        <w:br/>
        <w:br/>
        <w:t>- Data Entry Safeguards: To maintain data integrity, our application will be programmed to restrict data entry by field staff outside the geo-fenced locations. This safeguard will ensure that all data related to waste collection is recorded within the specified areas, preventing any unauthorized or inaccurate entries.</w:t>
        <w:br/>
        <w:br/>
        <w:t>- Mobile and Web Dashboards: We will develop user-friendly mobile and web-based dashboards for attendance and location tracking. The dashboards will provide real-time information, allowing the Designated Senior Officials (DSIs</w:t>
      </w:r>
    </w:p>
    <w:p>
      <w:pPr>
        <w:pStyle w:val="Heading2"/>
      </w:pPr>
      <w:r>
        <w:t>Section 46</w:t>
      </w:r>
    </w:p>
    <w:p>
      <w:r>
        <w:t># System Integrator's Response for Municipal Solid Waste Management System</w:t>
        <w:br/>
        <w:br/>
        <w:t>## Project Overview:</w:t>
        <w:br/>
        <w:t>We, [Bidder's Company Name], are thrilled to present our comprehensive solution for the Pune Municipal Corporation's (PMC) request for a Municipal Solid Waste Management System. Our team of experts has carefully analyzed the tender requirements and is committed to delivering an efficient and technologically advanced system.</w:t>
        <w:br/>
        <w:br/>
        <w:t>## Deliverables:</w:t>
        <w:br/>
        <w:t>1. **Geo-Tagging and Geo-Fencing Solution:**</w:t>
        <w:br/>
        <w:t xml:space="preserve">   - We will develop a robust mobile application to facilitate the geo-tagging and geo-fencing of every door-to-door collection point, including households, commercial establishments, and public areas.</w:t>
        <w:br/>
        <w:t xml:space="preserve">   - The application will ensure that each waste collection interaction is accurately recorded, providing real-time data for efficient waste management.</w:t>
        <w:br/>
        <w:t>2. **Mobile Application for Data Collection:**</w:t>
        <w:br/>
        <w:t xml:space="preserve">   - Our mobile app will enable waste collection workers to input crucial data at the point of collection:</w:t>
        <w:br/>
        <w:t xml:space="preserve">     - **Waste Collection Status:** Record if waste is collected or not.</w:t>
        <w:br/>
        <w:t xml:space="preserve">     - **Segregation Status:** Indicate whether the waste is segregated, with options for Yes/No.</w:t>
        <w:br/>
        <w:t xml:space="preserve">     - **Segregated Waste Types:** Categorize segregated waste into Wet, Dry, Sanitary, and Domestic Hazardous types.</w:t>
        <w:br/>
        <w:t xml:space="preserve">   - This on-site data input will streamline the waste collection process and provide valuable insights for further analysis.</w:t>
        <w:br/>
        <w:t>3. **Waste Weight Capture at Feeder Points:**</w:t>
        <w:br/>
        <w:t xml:space="preserve">   - The mobile application will be equipped</w:t>
      </w:r>
    </w:p>
    <w:p>
      <w:pPr>
        <w:pStyle w:val="Heading2"/>
      </w:pPr>
      <w:r>
        <w:t>Section 47</w:t>
      </w:r>
    </w:p>
    <w:p>
      <w:r>
        <w:t>## Deliverables:</w:t>
        <w:br/>
        <w:t>- Develop an efficient Municipal Solid Waste Management System (MSWMS) for Pune Municipal Corporation (PMC) to optimize waste collection operations.</w:t>
        <w:br/>
        <w:t>- Implement a robust route tracking and reporting system for collection workers.</w:t>
        <w:br/>
        <w:t>- Integrate a Fleet Management System for effective coordination between Ghantagadis and collection workers.</w:t>
        <w:br/>
        <w:t>- Ensure real-time communication and alerts between the system, Prabhag coordinators, and collection workers.</w:t>
        <w:br/>
        <w:t>- Geo-tag and geo-fence all feeder points for accurate location tracking and management.</w:t>
        <w:br/>
        <w:br/>
        <w:t>## Approach:</w:t>
        <w:br/>
        <w:t>**1. Collection Worker Route Coverage:**</w:t>
        <w:br/>
        <w:t>We propose a mobile application solution for Prabhag coordinators and System Integrators/Deputy System Integrators (SI/DSI) to track the daily routes of collection workers. At the end of each day, the app will generate a report detailing the completed routes. This report will be accessible to Prabhag coordinators and SI/DSI, enabling them to verify if all designated routes were covered. In case a route is missed during morning operations, the system will automatically send alerts to the Prabhag coordinator, ensuring prompt action.</w:t>
        <w:br/>
        <w:br/>
        <w:t>To accommodate the use of feature phones by collection workers, we will employ an SMS-based communication system. The system will collect and integrate phone numbers of all stakeholders, including collection workers, ensuring seamless communication.</w:t>
        <w:br/>
        <w:br/>
        <w:t>**2. Fleet Management and Coordination:**</w:t>
        <w:br/>
        <w:t>We will integrate the ISWM system with the existing Vehicle Tracking System (VTS) on PMC vehicles to</w:t>
      </w:r>
    </w:p>
    <w:p>
      <w:pPr>
        <w:pStyle w:val="Heading2"/>
      </w:pPr>
      <w:r>
        <w:t>Section 48</w:t>
      </w:r>
    </w:p>
    <w:p>
      <w:r>
        <w:t>## Deliverables:</w:t>
        <w:br/>
        <w:t>- We propose to develop an advanced Vehicle Management Module within the Integrated Solid Waste Management (ISWM) system for Pune Municipal Corporation, focusing on efficient waste collection and rerouting capabilities.</w:t>
        <w:br/>
        <w:br/>
        <w:t>## Approach:</w:t>
        <w:br/>
        <w:t>**Rerouting Functionality:**</w:t>
        <w:br/>
        <w:t>- Our system will empower the System Integrator (SI) or Designated System Integrator (DSI) to efficiently reroute any collection vehicle in real-time. This feature will be accessible through a user-friendly interface, allowing authorized personnel to adjust routes as needed.</w:t>
        <w:br/>
        <w:t>- When a reroute is initiated, the designated collection vehicle will receive immediate alerts via the in-vehicle system, ensuring the driver is promptly informed of the new route instructions.</w:t>
        <w:br/>
        <w:t>- To ensure compliance, the system will send reminders to the vehicle if the new route instructions are not followed, along with alerts to the SI/DSI, enabling prompt action and minimizing potential service disruptions.</w:t>
        <w:br/>
        <w:br/>
        <w:t>**Vehicle Delay Management:**</w:t>
        <w:br/>
        <w:t>- In the event of a collection vehicle breakdown, our ISWM system will automatically detect the delay and trigger an SMS notification to the assigned Collection Worker, informing them about the issue.</w:t>
        <w:br/>
        <w:t>- In scenarios where a vehicle reaches its capacity before completing all feeder points, it will proceed directly to the ramp/transfer station. The system will then generate SMS alerts to the Collection Worker and Prabhag Coordinator at the subsequent feeder points, informing them of the delay and providing an estimated time of arrival for the next trip.</w:t>
        <w:br/>
        <w:t>- All vehicle</w:t>
      </w:r>
    </w:p>
    <w:p>
      <w:pPr>
        <w:pStyle w:val="Heading2"/>
      </w:pPr>
      <w:r>
        <w:t>Section 49</w:t>
      </w:r>
    </w:p>
    <w:p>
      <w:r>
        <w:t>## Deliverables:</w:t>
        <w:br/>
        <w:t>- We propose to implement a comprehensive Vehicle Tracking System (VTS) for monitoring and managing the collection of municipal solid waste in Pune. The VTS will ensure complete coverage and efficient management of all designated feeder points, also known as *ghantagadis*.</w:t>
        <w:br/>
        <w:br/>
        <w:t>- Our system will incorporate geofencing technology to create virtual boundaries around each feeder point. When a collection vehicle enters a geofenced area, the system will automatically detect and identify the vehicle, ensuring accurate tracking.</w:t>
        <w:br/>
        <w:br/>
        <w:t>- To guarantee thorough waste collection, we will set up predefined stoppage times for each feeder point. The VTS will monitor if the collection vehicles adhere to these stoppage times, ensuring they stop at each feeder point for the required duration.</w:t>
        <w:br/>
        <w:br/>
        <w:t>- A daily coverage report will be generated and shared with the System Integrator (SI), Deputy System Integrator (DSI), and other relevant stakeholders. This report will provide insights into the performance of the collection vehicles, highlighting any vehicles that failed to cover all designated feeder points as per the planned route.</w:t>
        <w:br/>
        <w:br/>
        <w:t>- We will implement an escalation mechanism within the Integrated Solid Waste Management (ISWM) system. If any issues regarding vehicle coverage or feeder point collection are not resolved by the SI/DSI, the system will automatically escalate these concerns to higher authorities for prompt action. The analytics module will also analyze and identify recurring defaults for further improvement.</w:t>
        <w:br/>
        <w:br/>
        <w:t>## Approach:</w:t>
        <w:br/>
        <w:t>- Our team will conduct a thorough site survey to identify and map all</w:t>
      </w:r>
    </w:p>
    <w:p>
      <w:pPr>
        <w:pStyle w:val="Heading2"/>
      </w:pPr>
      <w:r>
        <w:t>Section 50</w:t>
      </w:r>
    </w:p>
    <w:p>
      <w:r>
        <w:t>## System Integrator Proposal for Municipal Solid Waste Management System in Pune</w:t>
        <w:br/>
        <w:br/>
        <w:t>**Deliverables:**</w:t>
        <w:br/>
        <w:t>- We propose to develop an integrated MIS (Management Information System) and dashboard solution for Pune Municipal Corporation's (PMC) Solid Waste Management (SWM) operations, catering to the diverse needs of all stakeholders involved.</w:t>
        <w:br/>
        <w:t>- The MIS and dashboards will provide real-time insights and analytics to improve waste management efficiency, citizen services, and overall system performance.</w:t>
        <w:br/>
        <w:t>- Our solution will cover all the areas specified in the tender requirements, including but not limited to: issue tracking, worker attendance, area coverage, vehicle routing, and citizen complaint resolution.</w:t>
        <w:br/>
        <w:br/>
        <w:t>**Approach:**</w:t>
        <w:br/>
        <w:t>1. **Stakeholder-Specific Dashboards:**</w:t>
        <w:br/>
        <w:t xml:space="preserve">   - We will design and develop customized dashboards for different stakeholders, including PMC officials, SWM department supervisors, collection workers, and citizens.</w:t>
        <w:br/>
        <w:t xml:space="preserve">   - Each dashboard will provide relevant information tailored to the stakeholder's role and responsibilities. For instance:</w:t>
        <w:br/>
        <w:t xml:space="preserve">     - PMC officials and SWM supervisors will have access to overall performance metrics, area-wise segregation analysis, and vehicle routing data.</w:t>
        <w:br/>
        <w:t xml:space="preserve">    -- Collection workers will receive alerts on feeder points, attendance tracking, and issue resolution tasks.</w:t>
        <w:br/>
        <w:t xml:space="preserve">     -- Citizens will be able to lodge complaints and view the status of their complaints via the PMC Care app and Swachhata App.</w:t>
        <w:br/>
        <w:br/>
        <w:t>2. **MIS and Data Analytics:**</w:t>
        <w:br/>
        <w:t xml:space="preserve">   - The system will capture and analyze data from various sources, such as collection workers' attendance, ghantag</w:t>
      </w:r>
    </w:p>
    <w:p>
      <w:pPr>
        <w:pStyle w:val="Heading2"/>
      </w:pPr>
      <w:r>
        <w:t>Section 51</w:t>
      </w:r>
    </w:p>
    <w:p>
      <w:r>
        <w:t>## Deliverables:</w:t>
        <w:br/>
        <w:t>- Smart Waste Management Solution: We propose to implement an Integrated Smart Waste Management System (ISWM) for Pune Municipal Corporation, which includes a comprehensive manpower management module and a record-keeping system for efficient operations.</w:t>
        <w:br/>
        <w:br/>
        <w:t>## Approach:</w:t>
        <w:br/>
        <w:t>**Manpower Management:**</w:t>
        <w:br/>
        <w:t>- Smart Device Provision: We will supply a state-of-the-art smart wristwatch or a GPS-enabled tracking device to each Safai worker, ensuring real-time location tracking and attendance monitoring.</w:t>
        <w:br/>
        <w:t>- Geo-fencing and Attendance: The solution will create designated geo-fenced areas for each worker, corresponding to their assigned work locations (Kothi and Prabhag levels). The system will track the workers' attendance by monitoring their presence within these geo-fenced areas during their scheduled shifts.</w:t>
        <w:br/>
        <w:t>- Data Entry Safeguards: To maintain data integrity, the application will restrict data entry by field staff outside the designated geo-fenced locations, ensuring accurate and reliable reporting.</w:t>
        <w:br/>
        <w:t>- Mobile and Web Dashboards: We will develop user-friendly dashboards for both mobile and web platforms, providing real-time attendance and location information to Mokadam, Sanitary Inspectors (SI), Divisional Sanitary Inspectors (DSI), and senior officials. The dashboards will display data at the Kothi and Prabhag levels, ensuring transparency and efficient management.</w:t>
        <w:br/>
        <w:t>- Alerts and Monitoring: The system will generate automated alerts to the Mokadam/SI/DSI if a Safai worker remains</w:t>
      </w:r>
    </w:p>
    <w:p>
      <w:pPr>
        <w:pStyle w:val="Heading2"/>
      </w:pPr>
      <w:r>
        <w:t>Section 52</w:t>
      </w:r>
    </w:p>
    <w:p>
      <w:r>
        <w:t># System Integrator's Response for Municipal Solid Waste Management System Implementation</w:t>
        <w:br/>
        <w:br/>
        <w:t>## Deliverables:</w:t>
        <w:br/>
        <w:t>- We propose to develop and integrate a comprehensive Municipal Solid Waste Management System (MSWMS) for Pune Municipal Corporation (PMC) to efficiently manage waste collection and worker activities.</w:t>
        <w:br/>
        <w:t>- Deliverable 1: Attendance Module Integration:</w:t>
        <w:br/>
        <w:t xml:space="preserve">   - We will create an attendance tracking module for Safai workers that seamlessly integrates with PMC's existing payroll system.</w:t>
        <w:br/>
        <w:t xml:space="preserve">   - The system will automatically update leave balances and calculate loss of pay days, ensuring accurate payroll processing.</w:t>
        <w:br/>
        <w:t xml:space="preserve">   - The attendance data will be accessible to authorized personnel through a secure web interface and mobile app.</w:t>
        <w:br/>
        <w:br/>
        <w:t>- Deliverable 2: Garbage Heap Identification and Allocation:</w:t>
        <w:br/>
        <w:t xml:space="preserve">   - Mokadams will be provided with an intuitive mobile application to mark garbage heap locations on an interactive map.</w:t>
        <w:br/>
        <w:t xml:space="preserve">   - Our system will utilize GPS technology to precisely identify these locations and automatically assign cleaning tasks to the respective Safai workers.</w:t>
        <w:br/>
        <w:t xml:space="preserve">   - Upon task assignment, the system will trigger SMS notifications to the assigned Safai workers, ensuring prompt action.</w:t>
        <w:br/>
        <w:br/>
        <w:t>- Deliverable 3: Route Coverage Monitoring and Alerts:</w:t>
        <w:br/>
        <w:t xml:space="preserve">   - We will implement a real-time route tracking system for Safai workers, enabling end-of-day route information to be accessible to Supervisors (SI) and Deputy Supervisors (DSI) via a mobile app.</w:t>
        <w:br/>
        <w:t xml:space="preserve">   - The system will generate alerts if a designated route is not completed during the morning operations, notifying the concerned Mokadams and</w:t>
      </w:r>
    </w:p>
    <w:p>
      <w:pPr>
        <w:pStyle w:val="Heading2"/>
      </w:pPr>
      <w:r>
        <w:t>Section 53</w:t>
      </w:r>
    </w:p>
    <w:p>
      <w:r>
        <w:t># System Integrator Proposal for Pune Municipal Solid Waste Management System</w:t>
        <w:br/>
        <w:br/>
        <w:t>## Deliverables:</w:t>
        <w:br/>
        <w:t>- We propose to develop a comprehensive waste management system tailored to the Pune Municipal Corporation's requirements, ensuring efficient and effective solid waste management.</w:t>
        <w:br/>
        <w:br/>
        <w:t>## Approach:</w:t>
        <w:br/>
        <w:t>**Beat Management:**</w:t>
        <w:br/>
        <w:t>- We will create a user-friendly system to manage and revise worker beats, addressing absenteeism. The software will include a feature to set default beats for workers and provide an option to edit these beats daily as per requirements.</w:t>
        <w:br/>
        <w:t>- The system will enable quick communication to safai workers by sending SMS alerts in English and Marathi regarding their assigned beats, ensuring they are well-informed.</w:t>
        <w:br/>
        <w:br/>
        <w:t>**Fleet Management for Twin Litter Bins/Strategic Bins:**</w:t>
        <w:br/>
        <w:t>- Our solution will implement geo-fencing for all twin bins/strategic bins, allowing real-time monitoring of waste collection. The System Integrator will plan efficient routes for collection vehicles, utilizing VTS data.</w:t>
        <w:br/>
        <w:t>- The system will generate alerts for skipped bins, notifying the Mokadam/SI, and will also update the dashboard to keep all stakeholders informed.</w:t>
        <w:br/>
        <w:br/>
        <w:t>**Vehicle Location and Prabhag Coordinator Access:**</w:t>
        <w:br/>
        <w:t>- We will provide SI/DSI with real-time access to the location of Ghantagadis (collection vehicles) responsible for their areas. This will include details such as driver name, contact number, and vehicle number.</w:t>
        <w:br/>
        <w:t>- The system will estimate the tentative time for each Ghantagadi to reach</w:t>
      </w:r>
    </w:p>
    <w:p>
      <w:pPr>
        <w:pStyle w:val="Heading2"/>
      </w:pPr>
      <w:r>
        <w:t>Section 54</w:t>
      </w:r>
    </w:p>
    <w:p>
      <w:r>
        <w:t>## Deliverables:</w:t>
        <w:br/>
        <w:t>- We propose to develop an advanced Integrated Solid Waste Management (ISWM) system for Pune Municipal Corporation, incorporating a comprehensive coverage tracking and reporting mechanism.</w:t>
        <w:br/>
        <w:br/>
        <w:t>## Approach:</w:t>
        <w:br/>
        <w:t>**Vehicle Coverage and Reporting:**</w:t>
        <w:br/>
        <w:t>- Our system will include a robust coverage tracking feature for all waste collection vehicles. It will generate a daily coverage report highlighting any missed feeder points or designated areas.</w:t>
        <w:br/>
        <w:t>- The report will be automatically sent to the System Integrator (SI), Deputy System Integrator (DSI), and other relevant stakeholders, ensuring transparency and accountability.</w:t>
        <w:br/>
        <w:t>- For any vehicles not covering their assigned routes, the SI/DSI will be prompted to take immediate action. Unresolved issues will be escalated to higher authorities through an automated escalation mechanism within the ISWM system.</w:t>
        <w:br/>
        <w:br/>
        <w:t>**MIS and Dashboards:**</w:t>
        <w:br/>
        <w:t>- We will design a set of customized Management Information System (MIS) dashboards catering to the needs of different stakeholders, including the SWM department, SI/DSI, and Smart City Operations Center (SCOC).</w:t>
        <w:br/>
        <w:t>- The dashboards will provide real-time insights, including:</w:t>
        <w:br/>
        <w:t xml:space="preserve">  1. Issues and their resolution status.</w:t>
        <w:br/>
        <w:t xml:space="preserve">  2. Attendance and performance tracking of Safai workers, including their interaction with ghantagadis.</w:t>
        <w:br/>
        <w:t xml:space="preserve">  3. Identification of areas not serviced due to worker absenteeism.</w:t>
        <w:br/>
        <w:t xml:space="preserve">  4. Monitoring of strategic bins/containers clearance as per schedule.</w:t>
        <w:br/>
        <w:t xml:space="preserve">  5. Adherence to vehicle schedules and routes.</w:t>
        <w:br/>
        <w:t xml:space="preserve">  6. Performance analysis of workers</w:t>
      </w:r>
    </w:p>
    <w:p>
      <w:pPr>
        <w:pStyle w:val="Heading2"/>
      </w:pPr>
      <w:r>
        <w:t>Section 55</w:t>
      </w:r>
    </w:p>
    <w:p>
      <w:r>
        <w:t># Deliverables, Approach, and Responsibilities for Waste Management System Implementation</w:t>
        <w:br/>
        <w:br/>
        <w:t>## Deliverables:</w:t>
        <w:br/>
        <w:t>- Waste Collection Management Module: Develop a feature within the Integrated Solid Waste Management (ISWM) system to accommodate ad-hoc and scheduled waste pickup requests from Mokadams. This module will enable Mokadams to specify the type of waste and schedule ad-hoc collections, ensuring efficient beat planning for waste collection vehicles.</w:t>
        <w:br/>
        <w:t>- Hotel and Garden Waste Management: Implement a system to manage waste collection from hotels and gardens, allowing for daily and demand-based pickups, respectively. Integrate a mechanism to directly route waste from these sources to processing plants/shredders, bypassing the ramps.</w:t>
        <w:br/>
        <w:t xml:space="preserve">- Fleet Management and Coordination: </w:t>
        <w:br/>
        <w:t xml:space="preserve">   - Develop a real-time fleet management system that coordinates waste collection vehicles with hotel/garden authorities.</w:t>
        <w:br/>
        <w:t xml:space="preserve">   - Integrate the ISWM system with PMC's Vehicle Tracking System to provide hotel/garden authorities with tentative arrival times of waste pickup vehicles, including vehicle and driver details.</w:t>
        <w:br/>
        <w:t xml:space="preserve">- Location Tracking and Access: </w:t>
        <w:br/>
        <w:t xml:space="preserve">   - Ensure that the System Integrator (SI) and Deputy System Integrator (DSI) have real-time access to the location of all waste collection vehicles in their respective areas.</w:t>
        <w:br/>
        <w:t xml:space="preserve">   - Provide SI/DSI with information on the estimated time of arrival for vehicles at each pick-up spot within their jurisdiction.</w:t>
        <w:br/>
        <w:t>- Vehicle Rerouting Functionality: Enable SI/DSI/Vehicle vendors to reroute waste collection vehicles as needed. Implement</w:t>
      </w:r>
    </w:p>
    <w:p>
      <w:pPr>
        <w:pStyle w:val="Heading2"/>
      </w:pPr>
      <w:r>
        <w:t>Section 56</w:t>
      </w:r>
    </w:p>
    <w:p>
      <w:r>
        <w:t>## System Integrator's Response for Municipal Solid Waste Management System</w:t>
        <w:br/>
        <w:br/>
        <w:t>**Deliverables:**</w:t>
        <w:br/>
        <w:t>- We propose to develop an Integrated Solid Waste Management (ISWM) system for Pune Municipal Corporation that will revolutionize waste management operations and enhance efficiency.</w:t>
        <w:br/>
        <w:t>- Our system will include a user-friendly mobile app and an advanced web platform, ensuring seamless communication and real-time updates for all stakeholders, including SI/DSI, vehicle department officials, and hotel/garden authorities.</w:t>
        <w:br/>
        <w:br/>
        <w:t>**Approach:**</w:t>
        <w:br/>
        <w:t>1. **Vehicle Delays and Notifications:**</w:t>
        <w:br/>
        <w:t xml:space="preserve">   - We will integrate the ISWM system with the existing VTS (Vehicle Tracking System) to enable real-time tracking of waste collection vehicles.</w:t>
        <w:br/>
        <w:t xml:space="preserve">   - In the event of a vehicle breakdown or delay, the system will automatically send app notifications and SMS alerts to hotel/garden authorities, providing an updated Estimated Time of Arrival (ETA).</w:t>
        <w:br/>
        <w:t xml:space="preserve">   - SI/DSI will have access to this information on their mobile app and dashboards, allowing them to monitor vehicle delays efficiently.</w:t>
        <w:br/>
        <w:t xml:space="preserve">   - The app will enable SI/DSI to geo-tag hotels and gardens, ensuring accurate location data for waste collection.</w:t>
        <w:br/>
        <w:t>2. **Backup Vehicle Provision:**</w:t>
        <w:br/>
        <w:t xml:space="preserve">   - In case of a breakdown, our app will empower vehicle department officials and SI/DSI to assign backup vehicles swiftly.</w:t>
        <w:br/>
        <w:t xml:space="preserve">   - The system will notify hotel/garden authorities about the delay and provide details of the new vehicle, ensuring uninterrupted waste collection services.</w:t>
        <w:br/>
        <w:t>3. **Vehicle Coverage and Reporting</w:t>
      </w:r>
    </w:p>
    <w:p>
      <w:pPr>
        <w:pStyle w:val="Heading2"/>
      </w:pPr>
      <w:r>
        <w:t>Section 57</w:t>
      </w:r>
    </w:p>
    <w:p>
      <w:r>
        <w:t># Deliverables:</w:t>
        <w:br/>
        <w:br/>
        <w:t>- We propose to develop and implement a comprehensive system for Construction and Demolition (C&amp;D) Waste Collection, addressing the challenges and functional requirements outlined by Pune Municipal Corporation (PMC).</w:t>
        <w:br/>
        <w:br/>
        <w:t>## System Modules and Features:</w:t>
        <w:br/>
        <w:br/>
        <w:t>1. **Ad Hoc Waste Pickup Requests Module:**</w:t>
        <w:br/>
        <w:t xml:space="preserve">   - We will create an intuitive module within the ISWM app, allowing Mokadams and the specified stakeholders to raise ad hoc waste pickup requests effortlessly.</w:t>
        <w:br/>
        <w:t xml:space="preserve">   - The module will include a user-friendly interface for Mokadams to input necessary details about the waste pickup, ensuring a seamless experience.</w:t>
        <w:br/>
        <w:t xml:space="preserve">   - For the four identified stakeholders (PMC projects, other government agencies, builders, and households), we will provide a separate login/registration process on the citizen app. This will enable them to initiate waste pickup requests conveniently.</w:t>
        <w:br/>
        <w:br/>
        <w:t>2. **Vehicle Management and Optimization:**</w:t>
        <w:br/>
        <w:t xml:space="preserve">   - Drivers will have the capability to mark their vehicles as 'full' before completing their scheduled route. This feature will be accessible through an in-vehicle device or a dedicated driver app.</w:t>
        <w:br/>
        <w:t xml:space="preserve">   - Upon marking a vehicle as full, the system will automatically generate alerts to the System Integrator (SI), Deputy System Integrator (DSI), and the Vehicle Vendor, ensuring prompt action.</w:t>
        <w:br/>
        <w:t xml:space="preserve">   - The system will then facilitate the deployment of an alternate vehicle for waste collection, maintaining uninterrupted service.</w:t>
        <w:br/>
        <w:br/>
        <w:t>## Approach:</w:t>
        <w:br/>
        <w:br/>
        <w:t>- We will follow an agile development methodology to ensure a flexible and responsive system implementation. This approach</w:t>
      </w:r>
    </w:p>
    <w:p>
      <w:pPr>
        <w:pStyle w:val="Heading2"/>
      </w:pPr>
      <w:r>
        <w:t>Section 58</w:t>
      </w:r>
    </w:p>
    <w:p>
      <w:r>
        <w:t># System Integrator for Municipal Solid Waste Management System: Proposal for Pune Municipal Corporation</w:t>
        <w:br/>
        <w:br/>
        <w:t>## Deliverables:</w:t>
        <w:br/>
        <w:t>- Develop and implement a comprehensive Fleet Management System for efficient C&amp;D waste collection and transportation.</w:t>
        <w:br/>
        <w:t>- Integrate a robust vehicle provisioning mechanism to cater to ad-hoc requests from builders and PMC personnel.</w:t>
        <w:br/>
        <w:br/>
        <w:t>## Approach:</w:t>
        <w:br/>
        <w:t>**Vehicle Provisioning and Management:**</w:t>
        <w:br/>
        <w:t>- We propose a user-friendly mobile application and helpline for builders, PMC, and government agency personnel to request C&amp;D waste pickup.</w:t>
        <w:br/>
        <w:t>- Upon request, the system will automatically notify the C&amp;D waste pickup vendor via SMS and app notifications, ensuring prompt response.</w:t>
        <w:br/>
        <w:t>- The C&amp;D waste pickup vendor will have real-time access to vehicle locations, including details such as driver name, contact number, and vehicle number.</w:t>
        <w:br/>
        <w:t>- The system will estimate the time required for a vehicle to reach the C&amp;D site and return to the disposal area, providing transparency in operations.</w:t>
        <w:br/>
        <w:br/>
        <w:t>**Vehicle Routing and Optimization:**</w:t>
        <w:br/>
        <w:t>- Our system will empower the vehicle vendor to re-route vehicles dynamically based on real-time demands and traffic conditions.</w:t>
        <w:br/>
        <w:t>- Vehicles will receive alerts for rerouting, ensuring they follow the updated instructions. Reminders and alerts will be sent to the System Integrator (SI) and Deputy System Integrator (DSI) if instructions are not adhered to.</w:t>
        <w:br/>
        <w:br/>
        <w:t>**Builder Payment System:**</w:t>
        <w:br/>
        <w:t>- We acknowledge PMC's plan to introduce a smart card system for builders</w:t>
      </w:r>
    </w:p>
    <w:p>
      <w:pPr>
        <w:pStyle w:val="Heading2"/>
      </w:pPr>
      <w:r>
        <w:t>Section 59</w:t>
      </w:r>
    </w:p>
    <w:p>
      <w:r>
        <w:t># System Integrator's Response for Municipal Solid Waste Management System</w:t>
        <w:br/>
        <w:br/>
        <w:t>## Deliverables:</w:t>
        <w:br/>
        <w:t>- We propose to develop an integrated Information System for Waste Management (ISWM) for Pune Municipal Corporation (PMC) that will efficiently manage the entire process of waste collection, transportation, and processing.</w:t>
        <w:br/>
        <w:t>- Our system will include a comprehensive Fleet Management module that will handle the scheduling, tracking, and rerouting of primary waste collection vehicles, Bulk Refuse Collectors (BRCs), and other related vehicles.</w:t>
        <w:br/>
        <w:t>- The key deliverable is the development of a Weighbridge Application that will automate the weighing process at the ramp station. This application will utilize RFID technology or similar identification mechanisms to capture vehicle information and record waste weights.</w:t>
        <w:br/>
        <w:t>- We will ensure the integration of the ISWM system with the outsourced C&amp;D waste processing plant operator's vehicles, allowing for real-time monitoring of their collection claims.</w:t>
        <w:br/>
        <w:br/>
        <w:t>## Approach:</w:t>
        <w:br/>
        <w:t>1. System Design and Architecture:</w:t>
        <w:br/>
        <w:t xml:space="preserve">   - Our team will conduct a thorough analysis of PMC's waste management processes and existing infrastructure.</w:t>
        <w:br/>
        <w:t xml:space="preserve">   - We will design a robust system architecture that accommodates the functional requirements, including fleet management, vehicle tracking, and weighbridge automation.</w:t>
        <w:br/>
        <w:t xml:space="preserve">   - The system will be modular, scalable, and secure, ensuring it can handle the demands of Pune's municipal solid waste management.</w:t>
        <w:br/>
        <w:br/>
        <w:t>2. Fleet Management and Scheduling:</w:t>
        <w:br/>
        <w:t xml:space="preserve">   - We will develop a user-friendly scheduling interface for efficient management of primary vehicles and BRCs.</w:t>
        <w:br/>
        <w:t xml:space="preserve">   - The system</w:t>
      </w:r>
    </w:p>
    <w:p>
      <w:pPr>
        <w:pStyle w:val="Heading2"/>
      </w:pPr>
      <w:r>
        <w:t>Section 60</w:t>
      </w:r>
    </w:p>
    <w:p>
      <w:r>
        <w:t>**Deliverables:**</w:t>
        <w:br/>
        <w:t>- We propose an automated vehicle tracking and management system for Pune Municipal Corporation's Municipal Solid Waste Management (MSWM) operations. Our system will ensure efficient and accurate monitoring of vehicles involved in waste collection and transportation.</w:t>
        <w:br/>
        <w:br/>
        <w:t>**Approach to Vehicle Status Monitoring:**</w:t>
        <w:br/>
        <w:t>1. RFID Implementation: We will install RFID tags on all waste collection vehicles, including trucks, Ghantagadis, and other relevant transportation units. The RFID readers will be strategically placed at the ramp, ensuring automatic capture of vehicle data as they enter and exit the facility.</w:t>
        <w:br/>
        <w:t>2. Real-time Vehicle Status: The ISWM system will be designed to provide real-time updates on vehicle status. Once a vehicle with an RFID tag reaches the ramp, its presence will be detected, and the system will record the entry. This eliminates the need for manual intervention to track vehicle arrivals and departures.</w:t>
        <w:br/>
        <w:t>3. Process Mapping: We will develop a comprehensive process map for each type of vehicle operating on the ramp. This will include defining workflows, waste collection procedures, and vehicle routing protocols. The process maps will be accessible to System Integrators (SIs), Deputy System Integrators (DSIs), and engineers, enabling them to make informed decisions regarding vehicle routing and management.</w:t>
        <w:br/>
        <w:t>4. Efficient Ghantagadi Routing: Our system will enable SIs and DSIs to optimize the routing of Ghantagadis by providing real-time information on the availability of Bulk Refuse Collectors (BRCs) at</w:t>
      </w:r>
    </w:p>
    <w:p>
      <w:pPr>
        <w:pStyle w:val="Heading2"/>
      </w:pPr>
      <w:r>
        <w:t>Section 61</w:t>
      </w:r>
    </w:p>
    <w:p>
      <w:r>
        <w:t># System Integrator's Response for Municipal Solid Waste Management System</w:t>
        <w:br/>
        <w:br/>
        <w:t>## Deliverables:</w:t>
        <w:br/>
        <w:t>- We propose to develop and implement an Integrated Solid Waste Management (ISWM) system for Pune Municipal Corporation that will revolutionize waste management operations in the city.</w:t>
        <w:br/>
        <w:t>- The ISWM system will be a comprehensive solution, integrating various aspects of waste management, including processing plant operations, SLF/dumpsite management, and biomining processes.</w:t>
        <w:br/>
        <w:br/>
        <w:t>## Approach:</w:t>
        <w:br/>
        <w:t>### Processing Plant Integration:</w:t>
        <w:br/>
        <w:t>- We will ensure seamless integration of the ISWM system with the existing systems at the processing plants. This integration will enable automatic data capture and monitoring of daily processing activities.</w:t>
        <w:br/>
        <w:t>- Key data points to be captured include waste received, waste processed, reject generated, and the subsequent transfer of rejects to the SLF. The system will also record by-product generation and sales, providing a holistic view of plant operations.</w:t>
        <w:br/>
        <w:t>- To comply with SBM requirements, we will implement a feature for daily logbook maintenance at the plants, ensuring all necessary operational data is recorded and easily accessible.</w:t>
        <w:br/>
        <w:br/>
        <w:t>### Master Data Management:</w:t>
        <w:br/>
        <w:t>- Our ISWM system will incorporate a robust Master Data Management module, allowing for the creation, updation, and analysis of critical master data related to plants and ramps.</w:t>
        <w:br/>
        <w:t>- This module will enable efficient data management and provide valuable insights into current operations. By comparing actual performance against master data, we can identify areas for improvement and optimize waste management processes.</w:t>
        <w:br/>
        <w:br/>
        <w:t>### SLF</w:t>
      </w:r>
    </w:p>
    <w:p>
      <w:pPr>
        <w:pStyle w:val="Heading2"/>
      </w:pPr>
      <w:r>
        <w:t>Section 62</w:t>
      </w:r>
    </w:p>
    <w:p>
      <w:r>
        <w:t># System Integrator's Response for Municipal Solid Waste Management System</w:t>
        <w:br/>
        <w:br/>
        <w:t>## Deliverables:</w:t>
        <w:br/>
        <w:t>- We propose to develop an Integrated Solid Waste Management (ISWM) system for Pune Municipal Corporation (PMC) that will revolutionize waste management operations in the city.</w:t>
        <w:br/>
        <w:t>- Our ISWM system will encompass all the required functionalities as per the tender specifications, including comprehensive master data management, end-to-end fleet management, and efficient route optimization.</w:t>
        <w:br/>
        <w:br/>
        <w:t>## Approach:</w:t>
        <w:br/>
        <w:t>**Master Data and Mapping:**</w:t>
        <w:br/>
        <w:t>- We will develop a robust master data management module within the ISWM system to capture and maintain all relevant data related to ramps, processing plants, and wards.</w:t>
        <w:br/>
        <w:t>- Our team will work closely with PMC to understand the existing data and perform ward-wise mapping of ramps and processing plants, ensuring accurate and up-to-date information.</w:t>
        <w:br/>
        <w:br/>
        <w:t>**End-to-End Fleet Management:**</w:t>
        <w:br/>
        <w:t>1. **Vehicle Tracking and Integration:** We will seamlessly integrate the ISWM system with PMC's existing Vehicle Tracking System (VTS) to provide real-time visibility and coordination of waste collection vehicles.</w:t>
        <w:br/>
        <w:t>2. **Tentative Arrival Time Alerts:** The system will notify SI/DSI/vehicle vendors about the estimated arrival time of waste pickup vehicles at their respective locations through mobile app notifications and SMS. This will include details like vehicle driver name, contact number, and vehicle number.</w:t>
        <w:br/>
        <w:t>3. **VTS Compliance:** Our team of experts will analyze the existing VTS and ensure that the</w:t>
      </w:r>
    </w:p>
    <w:p>
      <w:pPr>
        <w:pStyle w:val="Heading2"/>
      </w:pPr>
      <w:r>
        <w:t>Section 63</w:t>
      </w:r>
    </w:p>
    <w:p>
      <w:r>
        <w:t># System Integrator's Response for Municipal Solid Waste Management System</w:t>
        <w:br/>
        <w:br/>
        <w:t>## 1. Deliverables:</w:t>
        <w:br/>
        <w:t>- We propose to develop a comprehensive Information System for Waste Management (ISWM) for Pune Municipal Corporation, which will streamline the waste management process and improve operational efficiency.</w:t>
        <w:br/>
        <w:t>- The ISWM system will include a user-friendly mobile application and a web-based dashboard to provide real-time information and facilitate effective decision-making.</w:t>
        <w:br/>
        <w:t>- We will ensure the following key features are implemented:</w:t>
        <w:br/>
        <w:t xml:space="preserve">  1.1 Vehicle Delay Notifications: The system will send app notifications and SMS alerts to the System Integrator (SI), Designated System Integrator (DSI), and vehicle vendors in case of any vehicle breakdowns, keeping them promptly informed.</w:t>
        <w:br/>
        <w:t xml:space="preserve">   </w:t>
        <w:br/>
        <w:t xml:space="preserve">  1.2 Backup Vehicle Provision: In the event of a breakdown, the vehicle department official will have the capability to assign a replacement vehicle swiftly using the mobile app. We will implement a mechanism to guarantee the timely supply of backup vehicles and establish an escalation process for any delays.</w:t>
        <w:br/>
        <w:t xml:space="preserve">   </w:t>
        <w:br/>
        <w:t xml:space="preserve">  1.3 Alert Mechanism: The system will generate alerts if a vehicle deviates from its assigned route and send these alerts to the SI, DSI, and vehicle vendor for immediate corrective action. Additionally, if the GPS system is tampered with, an alert will be triggered to the same stakeholders. We will integrate the ISWM system with the existing VTS system to leverage its alert generation capabilities.</w:t>
        <w:br/>
        <w:t xml:space="preserve">   </w:t>
        <w:br/>
        <w:t xml:space="preserve">  1.4 Destination Information and Guidance: The mobile and web applications will</w:t>
      </w:r>
    </w:p>
    <w:p>
      <w:pPr>
        <w:pStyle w:val="Heading2"/>
      </w:pPr>
      <w:r>
        <w:t>Section 64</w:t>
      </w:r>
    </w:p>
    <w:p>
      <w:r>
        <w:t>## Deliverables:</w:t>
        <w:br/>
        <w:t>- We propose to develop a comprehensive Vehicle Tracking and Management System (VTMS) as part of the Integrated Solid Waste Management (ISWM) solution for Pune Municipal Corporation's waste management operations.</w:t>
        <w:br/>
        <w:br/>
        <w:t>- The VTMS will include a Coverage Reporting Module that generates daily coverage reports for all vehicles involved in waste collection. These reports will highlight any vehicles that have not covered their designated spots as per the planned routes.</w:t>
        <w:br/>
        <w:br/>
        <w:t>- Our team will implement a robust geofencing feature within the application to ensure that vehicles visit all assigned collection points, feeder points, ramps, twin bins, processing plants, and SLFs. Alerts will be triggered if a vehicle deviates from its predefined route.</w:t>
        <w:br/>
        <w:br/>
        <w:t>- An advanced analytics layer will be integrated into the system, providing valuable insights from the VTS data. This will enable efficient fleet management and operational decision-making.</w:t>
        <w:br/>
        <w:br/>
        <w:t>## Approach:</w:t>
        <w:br/>
        <w:t>- Vehicle Master Data Management:</w:t>
        <w:br/>
        <w:t xml:space="preserve">   - We will create a centralized master data repository for all vehicles, encompassing various data points:</w:t>
        <w:br/>
        <w:t xml:space="preserve">     - Preventive and breakdown maintenance schedules and records.</w:t>
        <w:br/>
        <w:t xml:space="preserve">     - RTO passing alerts to ensure compliance.</w:t>
        <w:br/>
        <w:t xml:space="preserve">     - Detailed vehicle history, including purchase year, cost, depreciation, and insurance information.</w:t>
        <w:br/>
        <w:t xml:space="preserve">     - Painting/washing/cleaning schedules and notifications.</w:t>
        <w:br/>
        <w:t xml:space="preserve">     - Fuel consumption data monitoring with analytics for efficient resource management.</w:t>
        <w:br/>
        <w:t xml:space="preserve">     - Daily utilization records for backhoe loaders.</w:t>
        <w:br/>
        <w:br/>
        <w:t>- Vehicle Optimization:</w:t>
        <w:br/>
        <w:t xml:space="preserve">   - Our system will include a Vehicle Optimization Module that utilizes historical and</w:t>
      </w:r>
    </w:p>
    <w:p>
      <w:pPr>
        <w:pStyle w:val="Heading2"/>
      </w:pPr>
      <w:r>
        <w:t>Section 65</w:t>
      </w:r>
    </w:p>
    <w:p>
      <w:r>
        <w:t>## Deliverables:</w:t>
        <w:br/>
        <w:t>- Fine Management Module: We propose to develop a comprehensive fine management system as part of the Integrated Solid Waste Management (ISWM) solution for Pune Municipal Corporation. This module will streamline the process of managing fines for various offenses related to municipal solid waste management.</w:t>
        <w:br/>
        <w:br/>
        <w:t>## Approach and Functional Requirements Fulfillment:</w:t>
        <w:br/>
        <w:t>1. **Offender Identification and Challan Management:**</w:t>
        <w:br/>
        <w:t xml:space="preserve">   - Our system will include an intuitive interface for Solid Waste Management (SWM) department officials (SI/DSI) to easily capture offender details, including Name and mobile number.</w:t>
        <w:br/>
        <w:t xml:space="preserve">   - The module will enable officials to assign specific types of fines from a predefined master data list, ensuring consistency in fine amounts.</w:t>
        <w:br/>
        <w:t xml:space="preserve">   - For each offense, the system will generate a paper challan with all relevant details, including the fine amount.</w:t>
        <w:br/>
        <w:t xml:space="preserve">   - We will integrate an SMS gateway to automatically send offenders a text message with information about the offense and the payment made, enhancing transparency.</w:t>
        <w:br/>
        <w:t xml:space="preserve">   - In the case of repeat offenders, the system will have an intelligent feature to identify them based on previous records and automatically calculate the fine according to the SWM department's rules.</w:t>
        <w:br/>
        <w:br/>
        <w:t>2. **Asset Creation and Maintenance Monitoring:**</w:t>
        <w:br/>
        <w:t xml:space="preserve">   - We propose to develop a GIS-enabled asset management module that will allow the creation and monitoring of various assets related to waste management and city beautification.</w:t>
        <w:br/>
        <w:t xml:space="preserve">   - This module will support the creation of new assets such as plants, ramps, water bodies, community toilets (CT), and public toilets</w:t>
      </w:r>
    </w:p>
    <w:p>
      <w:pPr>
        <w:pStyle w:val="Heading2"/>
      </w:pPr>
      <w:r>
        <w:t>Section 66</w:t>
      </w:r>
    </w:p>
    <w:p>
      <w:r>
        <w:t>## Deliverables:</w:t>
        <w:br/>
        <w:t>- Development and Implementation of a Contract Management Module within the Integrated Solid Waste Management (ISWM) System.</w:t>
        <w:br/>
        <w:br/>
        <w:t>## Approach:</w:t>
        <w:br/>
        <w:t>Our team, as the selected System Integrator, will adopt a structured approach to address the contract management challenges of the Pune Municipal Corporation's (PMC) SWM department:</w:t>
        <w:br/>
        <w:br/>
        <w:t>1. **Contract Creation and Digitization:**</w:t>
        <w:br/>
        <w:t xml:space="preserve">   - We will design a user-friendly interface within the ISWM system, allowing engineers from the SWM department to create and manage digital contracts.</w:t>
        <w:br/>
        <w:t xml:space="preserve">   - The system will include fields for all essential contract elements, such as:</w:t>
        <w:br/>
        <w:t xml:space="preserve">     - Vendor ID and Name: A serialized vendor ID for easy reference.</w:t>
        <w:br/>
        <w:t xml:space="preserve">     - Product/Service Supplied: A dropdown menu to select the type of product or service provided.</w:t>
        <w:br/>
        <w:t xml:space="preserve">     - Contract Period: Start and end dates to define the contract duration.</w:t>
        <w:br/>
        <w:t xml:space="preserve">     - Estimates and Approved DSRs: Sections to input estimates and approved Daily Status Reports (DSRs).</w:t>
        <w:br/>
        <w:t xml:space="preserve">     - Basis of Payment: Options to choose the payment basis, e.g., tonnage of waste, number of trips, etc.</w:t>
        <w:br/>
        <w:t xml:space="preserve">     - Terms of Payment: Detailed payment terms, including linear or slab-wise rates, payment frequency, and penalties.</w:t>
        <w:br/>
        <w:t xml:space="preserve">     - Other Terms and Conditions: A customizable section to add any additional contract clauses.</w:t>
        <w:br/>
        <w:br/>
        <w:t>2. **Integration with PMC's ERP System:**</w:t>
        <w:br/>
        <w:t xml:space="preserve">   - We will ensure seamless integration of the Contract Management Module with the Material Management (MM) Module of PMC's existing ERP</w:t>
      </w:r>
    </w:p>
    <w:p>
      <w:pPr>
        <w:pStyle w:val="Heading2"/>
      </w:pPr>
      <w:r>
        <w:t>Section 67</w:t>
      </w:r>
    </w:p>
    <w:p>
      <w:r>
        <w:t># System Integrator's Response for Municipal Solid Waste Management System (MSWMS) for Pune Municipal Corporation</w:t>
        <w:br/>
        <w:br/>
        <w:t>## 1. Introduction</w:t>
        <w:br/>
        <w:br/>
        <w:t>We, [Bidder's Company Name], are pleased to submit our comprehensive response to the tender issued by Pune Municipal Corporation (PMC) for the selection of a System Integrator for the Municipal Solid Waste Management System. We have carefully analyzed the requirements and are confident in our ability to deliver an efficient, integrated, and robust MSWMS that meets and exceeds PMC's expectations.</w:t>
        <w:br/>
        <w:br/>
        <w:t>## 2. Deliverables:</w:t>
        <w:br/>
        <w:br/>
        <w:t>- **Contract Management Module:**</w:t>
        <w:br/>
        <w:t xml:space="preserve">   - We will develop a user-friendly contract management module that allows for efficient tracking and management of contracts related to municipal solid waste management.</w:t>
        <w:br/>
        <w:t xml:space="preserve">   - The system will capture comprehensive contract information, including payment history, payment delays, and any breaches in contract terms (ward-wise and month-wise).</w:t>
        <w:br/>
        <w:t xml:space="preserve">   - It will have a feature to record and display exceptions made by users during the approval process, ensuring transparency and accountability.</w:t>
        <w:br/>
        <w:br/>
        <w:t>- **Digital Approval Flow for Billing System:**</w:t>
        <w:br/>
        <w:t xml:space="preserve">   - We propose to digitize the entire approval process for bills and payments.</w:t>
        <w:br/>
        <w:t xml:space="preserve">   - Designated approvers will receive alerts on their mobile apps, enabling them to approve or reject bills efficiently.</w:t>
        <w:br/>
        <w:t xml:space="preserve">   - This digital approval flow will streamline the billing process and reduce processing time.</w:t>
        <w:br/>
        <w:br/>
        <w:t>- **Integration with PMC's ERP System:**</w:t>
        <w:br/>
        <w:t xml:space="preserve">   - Our team will ensure seamless integration of the ISWM system with PMC's existing</w:t>
      </w:r>
    </w:p>
    <w:p>
      <w:pPr>
        <w:pStyle w:val="Heading2"/>
      </w:pPr>
      <w:r>
        <w:t>Section 68</w:t>
      </w:r>
    </w:p>
    <w:p>
      <w:r>
        <w:t>## System Integrator's Response for Municipal Solid Waste Management System</w:t>
        <w:br/>
        <w:br/>
        <w:t>**Deliverables:**</w:t>
        <w:br/>
        <w:t>- We propose to develop and implement an integrated Municipal Solid Waste Management System (MSWMS) for Pune Municipal Corporation, catering to all the specified requirements for efficient solid waste management and improved operational efficiency.</w:t>
        <w:br/>
        <w:br/>
        <w:t>- Our system will encompass the following key deliverables:</w:t>
        <w:br/>
        <w:t xml:space="preserve">  1. A robust and user-friendly web-based application for the Integrated Solid Waste Management (ISWM) system, accessible to authorized personnel.</w:t>
        <w:br/>
        <w:t xml:space="preserve">  2. Mobile applications for both Android and iOS platforms, enabling field staff and operators to access relevant modules and functionalities.</w:t>
        <w:br/>
        <w:t xml:space="preserve">  3. Comprehensive backend systems and databases to store and manage data related to waste collection, transportation, processing, and disposal.</w:t>
        <w:br/>
        <w:t xml:space="preserve">  4. Integration of various modules, including GIS-based route optimization, vehicle tracking, payroll, and ERP systems, ensuring seamless data flow.</w:t>
        <w:br/>
        <w:t xml:space="preserve">  5. Customizable dashboards and MIS reports to facilitate effective monitoring and decision-making.</w:t>
        <w:br/>
        <w:br/>
        <w:t>**Approach:**</w:t>
        <w:br/>
        <w:t>1. **System Design and Architecture:**</w:t>
        <w:br/>
        <w:t xml:space="preserve">   - We will conduct a thorough analysis of the existing waste management processes and infrastructure in Pune Municipal Corporation to design a tailored solution.</w:t>
        <w:br/>
        <w:t xml:space="preserve">   - Our proposed architecture will include a modular design, allowing for scalability and future enhancements.</w:t>
        <w:br/>
        <w:t xml:space="preserve">   - We will ensure the system is compliant with relevant industry standards and regulations, including data security and privacy measures.</w:t>
        <w:br/>
        <w:br/>
        <w:t>2. **Data Integration and Management:**</w:t>
        <w:br/>
        <w:t xml:space="preserve">   - We will facilitate the integration of data from various sources</w:t>
      </w:r>
    </w:p>
    <w:p>
      <w:pPr>
        <w:pStyle w:val="Heading2"/>
      </w:pPr>
      <w:r>
        <w:t>Section 69</w:t>
      </w:r>
    </w:p>
    <w:p>
      <w:r>
        <w:t>## System Integrator Proposal for Municipal Solid Waste Management System, Pune Municipal Corporation</w:t>
        <w:br/>
        <w:br/>
        <w:t>**Deliverables:**</w:t>
        <w:br/>
        <w:t>- We propose to develop an integrated software solution for Pune Municipal Corporation's Solid Waste Management (SWM) system, encompassing multiple modules to streamline waste management operations and enhance efficiency.</w:t>
        <w:br/>
        <w:br/>
        <w:t>**Module 1: Operations Dashboard and MIS**</w:t>
        <w:br/>
        <w:t>- Real-time Monitoring:</w:t>
        <w:br/>
        <w:t xml:space="preserve">   - Display the working status of ramps, processing plants, and SLF, including their operational efficiency and any downtime.</w:t>
        <w:br/>
        <w:t xml:space="preserve">   - Track the daily, weekly, and monthly waste processing capacity and actual waste processed.</w:t>
        <w:br/>
        <w:t xml:space="preserve">   - Calculate and display the average waiting/queuing time at these sites, helping identify potential bottlenecks.</w:t>
        <w:br/>
        <w:t>- Waste Data Management:</w:t>
        <w:br/>
        <w:t xml:space="preserve">   - Record and analyze data related to input waste, output, and reject generated, allowing for better waste stream management.</w:t>
        <w:br/>
        <w:t xml:space="preserve">   - Track and report on by-products generated and sold, providing insights into potential revenue streams.</w:t>
        <w:br/>
        <w:br/>
        <w:t>**Module 2: Workforce Management**</w:t>
        <w:br/>
        <w:t>- Attendance and Absenteeism:</w:t>
        <w:br/>
        <w:t xml:space="preserve">   - Generate ward-wise reports on employee attendance, highlighting absenteeism trends.</w:t>
        <w:br/>
        <w:t xml:space="preserve">   - Differentiate and report on the number of permanent and contracted employees.</w:t>
        <w:br/>
        <w:t>- Route Optimization:</w:t>
        <w:br/>
        <w:t xml:space="preserve">   - Map and analyze route coverage by employees, ensuring efficient waste collection.</w:t>
        <w:br/>
        <w:t>- Employee Performance:</w:t>
        <w:br/>
        <w:t xml:space="preserve">   - Monitor and report on defaults and frauds related to attendance, ensuring accountability.</w:t>
        <w:br/>
        <w:br/>
        <w:t>**Module 3: Performance Ranking**</w:t>
        <w:br/>
        <w:t>- Ward Ranking:</w:t>
        <w:br/>
        <w:t xml:space="preserve">   - Develop</w:t>
      </w:r>
    </w:p>
    <w:p>
      <w:pPr>
        <w:pStyle w:val="Heading2"/>
      </w:pPr>
      <w:r>
        <w:t>Section 70</w:t>
      </w:r>
    </w:p>
    <w:p>
      <w:r>
        <w:t>## Deliverables:</w:t>
        <w:br/>
        <w:t>- Develop a robust Municipal Solid Waste Management System (MSWMS) for Pune Municipal Corporation with advanced data analytics capabilities.</w:t>
        <w:br/>
        <w:br/>
        <w:t>- Implement a big data analytics engine capable of handling large-scale, complex, and real-time data to derive valuable insights for decision-making.</w:t>
        <w:br/>
        <w:br/>
        <w:t>- Establish an alert management system with the ability to send alerts based on predefined conditions and an escalation mechanism for critical situations.</w:t>
        <w:br/>
        <w:br/>
        <w:t>- Create a user-friendly interface to mark and monitor Building/Institutes as Biodegradable Waste Generators (BWGs) and track waste collection activities at these locations.</w:t>
        <w:br/>
        <w:br/>
        <w:t>- Develop a feature to identify and exclude BWGs from regular waste collection routes, as they are responsible for processing their own waste.</w:t>
        <w:br/>
        <w:br/>
        <w:t>- Provide a GIS-based solution to create and manage wards/prabhags, allowing data analysis at the ward/prabhag level.</w:t>
        <w:br/>
        <w:br/>
        <w:t>- Implement a module to define various areas like public spaces, gardens, and commercial areas as per Swach Survekshan requirements, integrating them into the cleaning schedule and enabling data analysis based on cleaning frequency and timing.</w:t>
        <w:br/>
        <w:br/>
        <w:t>- Include Desludging vehicles in the fleet management system, covering scheduling, monitoring, and fee collection for these vehicles.</w:t>
        <w:br/>
        <w:br/>
        <w:t>- Develop a geocoding/geofencing system to identify Home Composting Households (HH) and analyze waste collection from these HHs.</w:t>
        <w:br/>
        <w:br/>
        <w:t>## Approach:</w:t>
        <w:br/>
        <w:t>1. System Design:</w:t>
      </w:r>
    </w:p>
    <w:p>
      <w:pPr>
        <w:pStyle w:val="Heading2"/>
      </w:pPr>
      <w:r>
        <w:t>Section 71</w:t>
      </w:r>
    </w:p>
    <w:p>
      <w:r>
        <w:t># System Integrator for Municipal Solid Waste Management System: SRS Response</w:t>
        <w:br/>
        <w:br/>
        <w:t>## Deliverables:</w:t>
        <w:br/>
        <w:t>- We propose to develop a comprehensive GIS-based interface and asset management system for Pune Municipal Corporation (PMC) to efficiently manage their solid waste management operations.</w:t>
        <w:br/>
        <w:t>- The system will be designed to handle various assets associated with municipal solid waste management, including Vehicles, Processing Plants, Ramps/Transfer Stations, SLF, and CT PTs.</w:t>
        <w:br/>
        <w:t>- A key feature will be the integration of a Geographic Visualization Profile (GVP) analysis tool that can utilize historical data to provide insights and support decision-making.</w:t>
        <w:br/>
        <w:t>- The system shall include a Campaign Management module to facilitate the creation and management of solid waste-related campaigns across Pune.</w:t>
        <w:br/>
        <w:br/>
        <w:t>## Approach:</w:t>
        <w:br/>
        <w:t>**GIS-based Interface and Asset Management System:**</w:t>
        <w:br/>
        <w:t>- We will develop a user-friendly GIS interface that allows PMC officials to visualize and manage their assets efficiently.</w:t>
        <w:br/>
        <w:t>- The system will be capable of displaying various asset types, their locations, and relevant details on a digital map.</w:t>
        <w:br/>
        <w:t>- For asset management, we will implement a centralized database to store and manage asset-related information, including maintenance records, specifications, and associated documentation.</w:t>
        <w:br/>
        <w:t>- The GIS interface will provide tools for filtering, searching, and analyzing assets, enabling quick identification and response to asset-related issues.</w:t>
        <w:br/>
        <w:t>- Integration with PMC's Document Management System (DMS) will be established to ensure seamless handling of documentation, compliance with regulatory requirements, and</w:t>
      </w:r>
    </w:p>
    <w:p>
      <w:pPr>
        <w:pStyle w:val="Heading2"/>
      </w:pPr>
      <w:r>
        <w:t>Section 72</w:t>
      </w:r>
    </w:p>
    <w:p>
      <w:r>
        <w:t>## Deliverables:</w:t>
        <w:br/>
        <w:t>- A comprehensive Municipal Solid Waste Management System (MSWMS) for Pune Municipal Corporation (PMC) with a focus on digital transformation and citizen engagement.</w:t>
        <w:br/>
        <w:t>- A web-based platform and mobile application for waste management, available in Marathi and English languages, adhering to the Unicode standard for data entry in Marathi.</w:t>
        <w:br/>
        <w:t>- Implementation of a leader-board system within the platform to rank ward people in different campaigns, accessible to campaign creators and selected users.</w:t>
        <w:br/>
        <w:t>- A feature to declare winners for campaigns based on pre-defined metrics and criteria.</w:t>
        <w:br/>
        <w:t>- Live dashboards and MIS (Management Information System) for real-time data visualization and analysis, providing a comprehensive list of all campaigns (completed, ongoing, and upcoming) with drill-down capabilities for detailed insights.</w:t>
        <w:br/>
        <w:br/>
        <w:t>## Approach:</w:t>
        <w:br/>
        <w:t>1. **System Design and Architecture:**</w:t>
        <w:br/>
        <w:t xml:space="preserve">   - Our team will conduct a thorough analysis of PMC's existing waste management processes and identify areas for improvement and automation.</w:t>
        <w:br/>
        <w:t xml:space="preserve">   - We will propose a system architecture that is scalable, secure, and compliant with the GoI guidelines for e-Governance systems.</w:t>
        <w:br/>
        <w:t xml:space="preserve">   - The system will be designed to handle large volumes of data and ensure seamless integration with PMC's existing IT infrastructure.</w:t>
        <w:br/>
        <w:br/>
        <w:t>2. **Software Development and Localization:**</w:t>
        <w:br/>
        <w:t xml:space="preserve">   - We will develop the MSWMS software solution using open-source technologies as per the GoI's policy, ensuring cost-effectiveness and flexibility.</w:t>
        <w:br/>
        <w:t xml:space="preserve">   - The platform will be fully localized in Marathi and English, adhering</w:t>
      </w:r>
    </w:p>
    <w:p>
      <w:pPr>
        <w:pStyle w:val="Heading2"/>
      </w:pPr>
      <w:r>
        <w:t>Section 73</w:t>
      </w:r>
    </w:p>
    <w:p>
      <w:r>
        <w:t>**Deliverables:**</w:t>
        <w:br/>
        <w:t>- We propose to deliver a comprehensive Municipal Solid Waste Management System (MSWMS) for Pune Municipal Corporation (PMC) that adheres to the specified technical standards and requirements.</w:t>
        <w:br/>
        <w:t>- Our team will conduct a complete GIS survey of all Points of Interest (POIs) as outlined, including sweeping points, vehicle routes, sanitation workers' routes, CT/PT, GVPs, bins, and ward/prabhag boundaries. We will provide shape files of the collected GIS data and seamlessly integrate this information into the ICT-based SWM Web Application.</w:t>
        <w:br/>
        <w:t>- The system will be developed using the following technical specifications and standards:</w:t>
        <w:br/>
        <w:t xml:space="preserve">   - **Interoperability Framework (IFEG):** We will ensure compliance with IFEG Technical Standards for Interoperability in e-Governance, Version 1.0 or higher, to facilitate seamless data exchange and interoperability between various e-Governance systems.</w:t>
        <w:br/>
        <w:t xml:space="preserve">   - **MDDS and Character Encoding Standards:** The system will adhere to the prescribed Demographic Standards, Character Encoding, Font Standard, and eGov.BIDS to ensure proper data representation and localization.</w:t>
        <w:br/>
        <w:t xml:space="preserve">   - **eSAFE Compliance:** We will implement eSAFE-ISF01 and the eSAFE Framework to guarantee the security and privacy of electronic records and data.</w:t>
        <w:br/>
        <w:t xml:space="preserve">   - **Open Standard Framework:** Our solution will follow the Open Standards for e-Governance and the Framework for Mobile Governance to promote transparency, interoperability, and citizen engagement.</w:t>
        <w:br/>
        <w:t xml:space="preserve">   - **Compliance with e-Governance</w:t>
      </w:r>
    </w:p>
    <w:p>
      <w:pPr>
        <w:pStyle w:val="Heading2"/>
      </w:pPr>
      <w:r>
        <w:t>Section 74</w:t>
      </w:r>
    </w:p>
    <w:p>
      <w:r>
        <w:t>## Deliverables:</w:t>
        <w:br/>
        <w:t>- We propose to deliver a comprehensive Municipal Solid Waste Management System (MSWMS) for Pune Municipal Corporation (PMC) by integrating advanced technologies for efficient waste management.</w:t>
        <w:br/>
        <w:t>- Our team will design and implement a cloud-based solution, ensuring it meets the specified cloud service specifications and guidelines provided by MeitY and GoM.</w:t>
        <w:br/>
        <w:br/>
        <w:t>## Approach:</w:t>
        <w:br/>
        <w:t>1. System Design:</w:t>
        <w:br/>
        <w:t xml:space="preserve">   - We will conduct a thorough analysis of PMC's waste management requirements and existing processes.</w:t>
        <w:br/>
        <w:t xml:space="preserve">   - Our team will design a customized MSWMS architecture, including computer systems, networking, storage solutions (block, object, and file storage), relational and non-relational databases, and security infrastructure.</w:t>
        <w:br/>
        <w:t xml:space="preserve">   - The system will be designed to handle large-scale data collection, monitoring, and management, ensuring compliance with the Information Technology Act 2000 regarding sensitive information.</w:t>
        <w:br/>
        <w:br/>
        <w:t>2. Cloud Infrastructure:</w:t>
        <w:br/>
        <w:t xml:space="preserve">   - We will partner with a leading Cloud Service Provider (CSP) that adheres to industry standards and MeitY/GoM cloud guidelines.</w:t>
        <w:br/>
        <w:t xml:space="preserve">   - The CSP will offer the following services:</w:t>
        <w:br/>
        <w:t xml:space="preserve">     - Compute resources with monitoring tools to track metrics, log files, and set alarms for proactive management.</w:t>
        <w:br/>
        <w:t xml:space="preserve">     - Networking solutions to ensure secure and reliable connectivity.</w:t>
        <w:br/>
        <w:t xml:space="preserve">     - Block storage, object storage, and file storage options for efficient data management.</w:t>
        <w:br/>
        <w:t xml:space="preserve">     - Relational and non-relational databases to cater to various data storage needs.</w:t>
        <w:br/>
        <w:t xml:space="preserve">     - Robust security and administration mechanisms to protect data and ensure system integrity.</w:t>
      </w:r>
    </w:p>
    <w:p>
      <w:pPr>
        <w:pStyle w:val="Heading2"/>
      </w:pPr>
      <w:r>
        <w:t>Section 75</w:t>
      </w:r>
    </w:p>
    <w:p>
      <w:r>
        <w:t>## Deliverables:</w:t>
        <w:br/>
        <w:t>- Governance and Compliance:</w:t>
        <w:br/>
        <w:t xml:space="preserve">   - We will establish comprehensive guidelines for provisioning and configuring cloud resources, ensuring adherence to PMC's standards and best practices.</w:t>
        <w:br/>
        <w:t xml:space="preserve">   - Our team will utilize pre-built rules based on industry-standard best practices and custom rules to enforce compliance. This includes ensuring storage volume encryption, proper tagging of compute instances, and management of Elastic IP (EIP) addresses.</w:t>
        <w:br/>
        <w:t xml:space="preserve">   - The system will continuously monitor configuration changes, providing real-time alerts and a compliance dashboard for PMC's oversight.</w:t>
        <w:br/>
        <w:br/>
        <w:t>- Audit Trail:</w:t>
        <w:br/>
        <w:t xml:space="preserve">   - An advanced audit trail system will be implemented to record all account activities, enabling comprehensive security analysis, resource change tracking, and compliance auditing.</w:t>
        <w:br/>
        <w:t xml:space="preserve">   - This feature will provide a detailed log of all user actions, system changes, and data access, ensuring transparency and accountability.</w:t>
        <w:br/>
        <w:br/>
        <w:t>- Service Health Dashboard and SLA History:</w:t>
        <w:br/>
        <w:t xml:space="preserve">   - We will provide a user-friendly Service Health Dashboard (SHD) with a 365-day history, offering real-time visibility into the system's performance and availability.</w:t>
        <w:br/>
        <w:t xml:space="preserve">   - SLA monitoring reports will be generated to track the cloud service provider's adherence to agreed-upon service levels, ensuring transparency and accountability.</w:t>
        <w:br/>
        <w:br/>
        <w:t>- Service for Comparing Resource Usage to Best Practices:</w:t>
        <w:br/>
        <w:t xml:space="preserve">   - Our cloud service will include a feature that acts as a customized cloud expert, guiding resource provisioning and configuration according to industry best practices.</w:t>
        <w:br/>
        <w:t xml:space="preserve">   - This service will provide recommendations and insights to optimize resource usage, ensuring cost</w:t>
      </w:r>
    </w:p>
    <w:p>
      <w:pPr>
        <w:pStyle w:val="Heading2"/>
      </w:pPr>
      <w:r>
        <w:t>Section 76</w:t>
      </w:r>
    </w:p>
    <w:p>
      <w:r>
        <w:t>## Deliverables:</w:t>
        <w:br/>
        <w:t>- We will deliver a comprehensive Municipal Solid Waste Management System, fully hosted on the Maharashtra Government Cloud, adhering to the guidelines provided by DIT GRs.</w:t>
        <w:br/>
        <w:br/>
        <w:t>## Approach:</w:t>
        <w:br/>
        <w:t>**Hosting and Cloud Management:**</w:t>
        <w:br/>
        <w:t>- We will host the entire solution on the Maharashtra Government Cloud, ensuring compliance with the specified guidelines. This includes setting up the necessary infrastructure, servers, and system software.</w:t>
        <w:br/>
        <w:t>- Our team will actively monitor and manage cloud services, providing regular updates to the Pune Municipal Corporation (PMC) regarding new cloud server releases, system software patches, and updates. We will work closely with PMC to schedule and implement major updates that require system downtime, ensuring minimal disruption to services.</w:t>
        <w:br/>
        <w:br/>
        <w:t>**Security and Governance:**</w:t>
        <w:br/>
        <w:t>- We prioritize the security of the application and data. Our security framework includes measures to prevent SQL injections, HTML injections, and other common vulnerabilities. We will implement stored procedures to ensure data integrity and security.</w:t>
        <w:br/>
        <w:t>- Our governance structure will ensure regular reporting to PMC. We will provide daily, weekly, and monthly reports on system performance, security, and user analytics. Our solution includes a customizable reporting module, allowing PMC to generate standard and ad-hoc reports as required.</w:t>
        <w:br/>
        <w:br/>
        <w:t>**Real-time Monitoring and Alerts:**</w:t>
        <w:br/>
        <w:t>- Our managed services team will provide 24/7 monitoring of the system, ensuring proactive issue identification and resolution. We will set up a web-based console to provide real-time alerts via SMS and email for critical</w:t>
      </w:r>
    </w:p>
    <w:p>
      <w:pPr>
        <w:pStyle w:val="Heading2"/>
      </w:pPr>
      <w:r>
        <w:t>Section 77</w:t>
      </w:r>
    </w:p>
    <w:p>
      <w:r>
        <w:t>## Deliverables:</w:t>
        <w:br/>
        <w:t>- We propose to develop a comprehensive Municipal Solid Waste Management System for Pune Municipal Corporation (PMC) to streamline waste collection, transportation, and disposal processes.</w:t>
        <w:br/>
        <w:t>- The system will consist of the following modules:</w:t>
        <w:br/>
        <w:t xml:space="preserve">  1. Households/Commercial Waste Collection: A module to manage waste collection from residential and commercial areas, including scheduling, route optimization, and waste collection tracking.</w:t>
        <w:br/>
        <w:t xml:space="preserve">  2. HHs/Public and Market Areas Sweeping: A module to facilitate street sweeping operations, including scheduling, workforce management, and quality monitoring.</w:t>
        <w:br/>
        <w:t xml:space="preserve">  3. Specialized Waste Collection: A module to handle specialized waste streams like hotel waste, garden waste, slaughterhouse waste, bio-waste, and e-waste. This will include specialized collection procedures and tracking.</w:t>
        <w:br/>
        <w:t xml:space="preserve">  4. Construction and Demolition (C&amp;D) Waste Collection: A dedicated module to manage C&amp;D waste, including waste collection from construction sites, transportation, and disposal at designated facilities.</w:t>
        <w:br/>
        <w:br/>
        <w:t>## Approach:</w:t>
        <w:br/>
        <w:t>- System Analysis and Design: Our team of experienced business analysts will conduct a thorough analysis of PMC's existing waste management processes and requirements. We will hold workshops and interviews with PMC staff to understand their needs and challenges. Based on this, we will prepare a detailed System Requirements Specification (SRS) document.</w:t>
        <w:br/>
        <w:t>- Technology Selection: We propose to develop the system using modern web and mobile technologies to ensure accessibility and ease of use. The system will be designed with a responsive user interface, making it accessible on various devices</w:t>
      </w:r>
    </w:p>
    <w:p>
      <w:pPr>
        <w:pStyle w:val="Heading2"/>
      </w:pPr>
      <w:r>
        <w:t>Section 78</w:t>
      </w:r>
    </w:p>
    <w:p>
      <w:r>
        <w:t>**System Integrator's Response for Municipal Solid Waste Management System (ISWMS) Implementation**</w:t>
        <w:br/>
        <w:br/>
        <w:t>We, [Bidder's Company Name], are pleased to present our comprehensive response to the Pune Municipal Corporation's tender for the selection of a System Integrator for the Municipal Solid Waste Management System. Our team is highly experienced in implementing smart waste management solutions and is committed to delivering an efficient and sustainable system for Pune. Here is our detailed response outlining the deliverables, approach, and responsibilities:</w:t>
        <w:br/>
        <w:br/>
        <w:t>**1. Deliverables:**</w:t>
        <w:br/>
        <w:t>- **Mobilization and Project Initiation:** Within 2 weeks of contract award (T + 2 weeks), we will mobilize our resources, prepare a detailed project plan, and submit an inception report outlining our understanding of the project objectives and approach.</w:t>
        <w:br/>
        <w:t>- **Requirement Analysis and Study:** In the subsequent 2 weeks (T + 4 weeks), we will conduct an in-depth analysis of the existing processes, integrations, and current system architecture in the ABB (Aundh Baner Balewadi) area. This will involve studying the waste management operations and identifying areas for improvement.</w:t>
        <w:br/>
        <w:t>- **Command Control Center Setup:** By week 6 (T + 6 weeks), we will install and set up the Command Control Center, a centralized hub for monitoring and managing waste operations. We will finalize functional requirements, reporting formats, base rules, and define the 'To-Be' Architecture, integrations, and processes. Procurement of hardware for the ABB area</w:t>
      </w:r>
    </w:p>
    <w:p>
      <w:pPr>
        <w:pStyle w:val="Heading2"/>
      </w:pPr>
      <w:r>
        <w:t>Section 79</w:t>
      </w:r>
    </w:p>
    <w:p>
      <w:r>
        <w:t>## Deliverables:</w:t>
        <w:br/>
        <w:t>- Module 7:</w:t>
        <w:br/>
        <w:t xml:space="preserve">   - Implement the Integrated Solid Waste Management System (ISWMS) for Zone 1:</w:t>
        <w:br/>
        <w:t xml:space="preserve">      - Supply, install, and commission all necessary hardware as per the RFP specifications.</w:t>
        <w:br/>
        <w:t xml:space="preserve">      - Conduct comprehensive training for Zone 1 personnel on modules 1 to 6.</w:t>
        <w:br/>
        <w:t xml:space="preserve">   - Gather requirements for Zone 3, covering Warje, Sinhagad Road, and Dhankavadi Ward Office.</w:t>
        <w:br/>
        <w:t>- Module 8:</w:t>
        <w:br/>
        <w:t xml:space="preserve">   - Implement ISWMS for Zone 3:</w:t>
        <w:br/>
        <w:t xml:space="preserve">      - Supply, install, and commission hardware as per the RFP requirements for Zone 3, ensuring seamless integration with modules 1 to 6.</w:t>
        <w:br/>
        <w:t xml:space="preserve">      - Provide training to Zone 3 users on the system.</w:t>
        <w:br/>
        <w:t xml:space="preserve">   - Initiate requirement gathering for Zone 4, encompassing Kondhwa Yevalewadi, Wanavadi, and Hadapsar Ward Office.</w:t>
        <w:br/>
        <w:t>- Module 9:</w:t>
        <w:br/>
        <w:t xml:space="preserve">   - Complete the implementation of ISWMS for Zone 4:</w:t>
        <w:br/>
        <w:t xml:space="preserve">      - Supply, installation, and commissioning of hardware tailored to Zone 4's needs, in line with the RFP.</w:t>
        <w:br/>
        <w:t xml:space="preserve">      - Offer training sessions to familiarize Zone 4 staff with the system's functionalities.</w:t>
        <w:br/>
        <w:t>- Module 10 and 11:</w:t>
        <w:br/>
        <w:t xml:space="preserve">   - Finalize and deliver the remaining modules, ensuring they meet the project's overall objectives.</w:t>
        <w:br/>
        <w:t>- Capacity Building:</w:t>
        <w:br/>
        <w:t xml:space="preserve">   - Conduct extensive training and capacity-building sessions for all remaining users across the Pune Municipal Corporation to ensure</w:t>
      </w:r>
    </w:p>
    <w:p>
      <w:pPr>
        <w:pStyle w:val="Heading2"/>
      </w:pPr>
      <w:r>
        <w:t>Section 80</w:t>
      </w:r>
    </w:p>
    <w:p>
      <w:r>
        <w:t># System Integrator Proposal for Pune Municipal Solid Waste Management System</w:t>
        <w:br/>
        <w:br/>
        <w:t>## Introduction</w:t>
        <w:br/>
        <w:br/>
        <w:t>We, [Bidder's Company Name], are thrilled to submit our proposal as the System Integrator for the Pune Municipal Corporation's (PMC) Municipal Solid Waste Management System project. With our extensive experience in waste management technology solutions and system integration, we are confident in our ability to deliver a state-of-the-art system that meets PMC's requirements.</w:t>
        <w:br/>
        <w:br/>
        <w:t>## Deliverables</w:t>
        <w:br/>
        <w:br/>
        <w:t>Our proposal aims to deliver the following key components:</w:t>
        <w:br/>
        <w:br/>
        <w:t>1. **ABB Pilot Project and Command Control Center Setup:**</w:t>
        <w:br/>
        <w:t xml:space="preserve">   - We will initiate the project by implementing the ABB pilot project, ensuring a successful proof of concept.</w:t>
        <w:br/>
        <w:t xml:space="preserve">   - This phase includes the establishment of a Command Control Center, which will serve as the central hub for monitoring and managing the entire waste management system.</w:t>
        <w:br/>
        <w:t xml:space="preserve">   - Payment for this phase: 15% of Serial No. 1A and 75% of Serial No. 3A of the Commercial Bid.</w:t>
        <w:br/>
        <w:br/>
        <w:t>2. **Implementation of ISWMS in Zone 2:**</w:t>
        <w:br/>
        <w:t xml:space="preserve">   - In Zone 2, we will supply, install, and commission the required hardware as per the RFP scope.</w:t>
        <w:br/>
        <w:t xml:space="preserve">   - This includes comprehensive training for PMC staff to ensure efficient system usage.</w:t>
        <w:br/>
        <w:t xml:space="preserve">   - Payment for Zone 2 implementation: 75% of Serial No. 2 of the Commercial Bid (for Zone 2 quantities) and 20% of Serial No.</w:t>
      </w:r>
    </w:p>
    <w:p>
      <w:pPr>
        <w:pStyle w:val="Heading2"/>
      </w:pPr>
      <w:r>
        <w:t>Section 81</w:t>
      </w:r>
    </w:p>
    <w:p>
      <w:r>
        <w:t># System Integrator Proposal for Municipal Solid Waste Management System in Pune</w:t>
        <w:br/>
        <w:br/>
        <w:t>## Introduction</w:t>
        <w:br/>
        <w:t>We are [Bidder's Company Name], a leading technology integrator, submitting our proposal for the implementation of an Integrated Solid Waste Management System (ISWMS) for Pune Municipal Corporation in Zones 3, 4, and 5 as per the tender requirements. Our team is committed to delivering a comprehensive solution that meets the project's objectives and ensures a successful outcome.</w:t>
        <w:br/>
        <w:br/>
        <w:t>## Deliverables</w:t>
        <w:br/>
        <w:t>1. **Hardware Supply and Installation:**</w:t>
        <w:br/>
        <w:t xml:space="preserve">   - We will supply and install the required hardware components as specified in the RFP for Zones 3, 4, and 5. This includes [list the hardware items as per the RFP, e.g., waste collection vehicles, sorting equipment, weighing systems, etc.].</w:t>
        <w:br/>
        <w:t xml:space="preserve">   - Our team will ensure proper installation and configuration of the hardware, adhering to industry standards and best practices.</w:t>
        <w:br/>
        <w:br/>
        <w:t>2. **System Commissioning:**</w:t>
        <w:br/>
        <w:t xml:space="preserve">   - We will perform comprehensive testing and commissioning of the ISWMS to ensure it functions as per the defined specifications.</w:t>
        <w:br/>
        <w:t xml:space="preserve">   - This includes system integration testing, user acceptance testing, and performance optimization.</w:t>
        <w:br/>
        <w:br/>
        <w:t>3. **Training and Capacity Building:**</w:t>
        <w:br/>
        <w:t xml:space="preserve">   - We will conduct training sessions for Pune Municipal Corporation staff to ensure they are equipped with the necessary skills to operate and manage the ISWMS effectively.</w:t>
        <w:br/>
        <w:t xml:space="preserve">   - Training will cover system usage, maintenance, and troubleshooting, and will be tailored to the needs of different user groups.</w:t>
      </w:r>
    </w:p>
    <w:p>
      <w:pPr>
        <w:pStyle w:val="Heading2"/>
      </w:pPr>
      <w:r>
        <w:t>Section 82</w:t>
      </w:r>
    </w:p>
    <w:p>
      <w:r>
        <w:t>## System Integrator's Response for Municipal Solid Waste Management System</w:t>
        <w:br/>
        <w:br/>
        <w:t>**Deliverables:**</w:t>
        <w:br/>
        <w:t>- We propose to design and implement a comprehensive Municipal Solid Waste Management System (MSWMS) for Pune Municipal Corporation (PMC) to streamline waste collection, transportation, and disposal processes.</w:t>
        <w:br/>
        <w:t>- The system will include customized software solutions, integrated hardware equipment, and necessary IT infrastructure to manage the entire waste management lifecycle.</w:t>
        <w:br/>
        <w:t>- Key deliverables encompass:</w:t>
        <w:br/>
        <w:t xml:space="preserve">   - Waste Collection Management Module: Optimize waste collection routes, schedule collection activities, and enable real-time tracking of collection vehicles.</w:t>
        <w:br/>
        <w:t xml:space="preserve">   - Waste Transportation and Logistics Module: Efficiently manage waste transportation, track vehicles, and ensure timely disposal.</w:t>
        <w:br/>
        <w:t xml:space="preserve">   - Waste Disposal and Treatment Module: Monitor waste disposal processes, track disposal sites, and facilitate waste treatment operations.</w:t>
        <w:br/>
        <w:t xml:space="preserve">   - Public Engagement and Awareness Module: Develop a citizen engagement platform for waste-related information, complaints, and feedback.</w:t>
        <w:br/>
        <w:t xml:space="preserve">   - Administrative and Reporting Dashboard: Provide a centralized dashboard for PMC officials to monitor system performance, generate reports, and make data-driven decisions.</w:t>
        <w:br/>
        <w:br/>
        <w:t>**Approach and Implementation Plan:**</w:t>
        <w:br/>
        <w:t>1. Requirements Analysis and Design:</w:t>
        <w:br/>
        <w:t xml:space="preserve">   - Conduct a thorough analysis of PMC's waste management requirements and existing processes.</w:t>
        <w:br/>
        <w:t xml:space="preserve">   **Responsibility:** Our team of business analysts and domain experts will engage with PMC stakeholders to gather detailed requirements.</w:t>
        <w:br/>
        <w:br/>
        <w:t>2. System Development and Customization:</w:t>
        <w:br/>
        <w:t xml:space="preserve">   - Develop the MSWMS software solution based on the requirements and industry best practices.</w:t>
        <w:br/>
        <w:t xml:space="preserve">   - Customize the</w:t>
      </w:r>
    </w:p>
    <w:p>
      <w:pPr>
        <w:pStyle w:val="Heading2"/>
      </w:pPr>
      <w:r>
        <w:t>Section 83</w:t>
      </w:r>
    </w:p>
    <w:p>
      <w:r>
        <w:t>## Deliverables:</w:t>
        <w:br/>
        <w:t>- We, [Bidder's Company Name], propose to deliver an integrated Municipal Solid Waste Management System (MSWMS) for Pune Municipal Corporation (PMC) as the selected System Integrator. Our solution will encompass all the requirements specified in the tender and will be tailored to PMC's needs.</w:t>
        <w:br/>
        <w:br/>
        <w:t>## Approach:</w:t>
        <w:br/>
        <w:t>1. System Design and Architecture: We will conduct a comprehensive analysis of PMC's waste management requirements and design a customized MSWMS. This will include defining system components, architecture, and interfaces to ensure seamless integration with PMC's existing infrastructure.</w:t>
        <w:br/>
        <w:br/>
        <w:t>2. Software Development and Implementation: Our team will develop a robust software solution, including the required automated tools, to manage and monitor the entire waste management process. The software will be user-friendly, efficient, and capable of handling large-scale municipal waste operations. We will also provide the necessary training to PMC staff for effective system usage.</w:t>
        <w:br/>
        <w:br/>
        <w:t>3. Performance and Quality Assurance: We commit to delivering a high-quality system that meets the agreed-upon Performance Indicators (PIs) and Service Level Agreements (SLAs). To ensure this, we will:</w:t>
        <w:br/>
        <w:t xml:space="preserve">   - Propose and implement a comprehensive set of PIs covering aspects such as system availability, response time, data accuracy, and system throughput.</w:t>
        <w:br/>
        <w:t xml:space="preserve">   - Develop and provide a software tool to measure and monitor all parameters under the SLA performance. This tool will be user-friendly and enable PMC to independently track and evaluate system performance.</w:t>
        <w:br/>
        <w:t xml:space="preserve">   - Conduct</w:t>
      </w:r>
    </w:p>
    <w:p>
      <w:pPr>
        <w:pStyle w:val="Heading2"/>
      </w:pPr>
      <w:r>
        <w:t>Section 84</w:t>
      </w:r>
    </w:p>
    <w:p>
      <w:r>
        <w:t># System Integrator's Response for Municipal Solid Waste Management System</w:t>
        <w:br/>
        <w:br/>
        <w:t>## Deliverables:</w:t>
        <w:br/>
        <w:t>- We, [Bidder's Company Name], commit to providing Pune Municipal Corporation (PMC) with a comprehensive System Integration solution for their Municipal Solid Waste Management System, ensuring efficient and effective waste management operations.</w:t>
        <w:br/>
        <w:t>- Our team will design, develop, and implement a customized software system tailored to PMC's specific requirements, integrating various components for seamless waste management processes.</w:t>
        <w:br/>
        <w:t>- The key deliverables include:</w:t>
        <w:br/>
        <w:t xml:space="preserve">  1. A robust and user-friendly Waste Management Software Platform, encompassing modules for waste collection, transportation, disposal, and reporting.</w:t>
        <w:br/>
        <w:t xml:space="preserve">  2. Integration of smart technologies such as IoT devices, sensors, and GPS tracking systems for real-time monitoring and optimization of waste management operations.</w:t>
        <w:br/>
        <w:t xml:space="preserve">  3. Implementation of a citizen engagement platform, allowing residents to report waste-related issues and receive updates on waste collection schedules.</w:t>
        <w:br/>
        <w:t xml:space="preserve">  4. Comprehensive training programs for PMC staff to ensure efficient system usage and maintenance.</w:t>
        <w:br/>
        <w:t xml:space="preserve">  5. Detailed documentation covering system architecture, user manuals, and maintenance guidelines.</w:t>
        <w:br/>
        <w:br/>
        <w:t>## Approach:</w:t>
        <w:br/>
        <w:t>- Our approach to this project is guided by industry best practices and a deep understanding of the unique challenges in municipal solid waste management.</w:t>
        <w:br/>
        <w:t>- We will follow a structured system integration methodology, including requirements gathering, system design, development, testing, and deployment phases.</w:t>
        <w:br/>
        <w:t>- Our team will conduct a thorough analysis of PMC's existing waste management processes, infrastructure, and data to identify areas of improvement and tailor</w:t>
      </w:r>
    </w:p>
    <w:p>
      <w:pPr>
        <w:pStyle w:val="Heading2"/>
      </w:pPr>
      <w:r>
        <w:t>Section 85</w:t>
      </w:r>
    </w:p>
    <w:p>
      <w:r>
        <w:t>## Deliverables:</w:t>
        <w:br/>
        <w:t>- Design and implementation of a comprehensive Municipal Solid Waste Management System (MSWMS) for Pune Municipal Corporation, ensuring efficient and effective waste management operations.</w:t>
        <w:br/>
        <w:t>- Integration of various system components, including hardware, software, and network infrastructure, to create a seamless and reliable MSWMS.</w:t>
        <w:br/>
        <w:t>- Custom software development to meet the specific requirements of Pune Municipal Corporation, including user-friendly interfaces and robust data management systems.</w:t>
        <w:br/>
        <w:t>- Installation and configuration of all hardware and software components, ensuring compatibility and optimal performance.</w:t>
        <w:br/>
        <w:t>- Thorough testing and quality assurance processes to identify and rectify any issues or bugs before system deployment.</w:t>
        <w:br/>
        <w:t>- User training and documentation to ensure the efficient use and management of the MSWMS by Pune Municipal Corporation staff.</w:t>
        <w:br/>
        <w:t>- Provision of all necessary tools, equipment, and resources required for the successful implementation and operation of the MSWMS.</w:t>
        <w:br/>
        <w:br/>
        <w:t>## Approach:</w:t>
        <w:br/>
        <w:t>1. System Analysis and Design:</w:t>
        <w:br/>
        <w:t xml:space="preserve">   - Conduct a detailed study of Pune Municipal Corporation's waste management processes and requirements.</w:t>
        <w:br/>
        <w:t xml:space="preserve">   - Prepare a comprehensive system design document outlining the architecture, components, and functionalities of the MSWMS.</w:t>
        <w:br/>
        <w:t xml:space="preserve">   - Identify and propose suitable hardware and software solutions, considering scalability, reliability, and cost-effectiveness.</w:t>
        <w:br/>
        <w:br/>
        <w:t>2. Custom Software Development:</w:t>
        <w:br/>
        <w:t xml:space="preserve">   - Develop user-friendly software applications tailored to Pune Municipal Corporation's waste management needs, including modules for waste collection, transportation, disposal, and reporting.</w:t>
        <w:br/>
        <w:t xml:space="preserve">   - Ensure the software is secure, scalable, and compliant with relevant</w:t>
      </w:r>
    </w:p>
    <w:p>
      <w:pPr>
        <w:pStyle w:val="Heading2"/>
      </w:pPr>
      <w:r>
        <w:t>Section 86</w:t>
      </w:r>
    </w:p>
    <w:p>
      <w:r>
        <w:t>**1. Introduction:**</w:t>
        <w:br/>
        <w:t>We, [Bidder's Company Name], are pleased to submit our comprehensive proposal for the role of System Integrator for the Municipal Solid Waste Management System (MSWM) for Pune Municipal Corporation. We have carefully analyzed the tender requirements and are committed to delivering an efficient and reliable waste management system. This response outlines our proposed deliverables, approach, and responsibilities, ensuring adherence to the specified Service Level Agreements (SLAs).</w:t>
        <w:br/>
        <w:br/>
        <w:t>**2. Deliverables:**</w:t>
        <w:br/>
        <w:t>- ISWM System Implementation: We will design and implement an Integrated Solid Waste Management (ISWM) system tailored to Pune Municipal Corporation's needs, ensuring it meets the technical specifications and service standards outlined in the tender.</w:t>
        <w:br/>
        <w:t>- Uptime Guarantee: We commit to maintaining a high system uptime as defined in the tender, ensuring that the services and components are available to the user department. Uptime will be calculated as specified: Uptime = {1- [(Downtime) / (Total Time – Maintenance Time)]} * 100.</w:t>
        <w:br/>
        <w:t>- Incident Management: Our team will promptly address any incidents or abnormalities in the functioning of the ISWM system, minimizing disruptions to normal operations.</w:t>
        <w:br/>
        <w:t>- Helpdesk Support: We will establish a 24x7x365 helpdesk support center to handle fault reporting, trouble ticketing, and related inquiries. This helpdesk will ensure efficient issue resolution and customer satisfaction.</w:t>
        <w:br/>
        <w:br/>
        <w:t>**3. Approach and SLA Compliance:**</w:t>
        <w:br/>
        <w:br/>
        <w:t>**3.1</w:t>
      </w:r>
    </w:p>
    <w:p>
      <w:pPr>
        <w:pStyle w:val="Heading2"/>
      </w:pPr>
      <w:r>
        <w:t>Section 87</w:t>
      </w:r>
    </w:p>
    <w:p>
      <w:r>
        <w:t># System Integrator Proposal for Pune Municipal Corporation's Solid Waste Management System</w:t>
        <w:br/>
        <w:br/>
        <w:t>## Introduction</w:t>
        <w:br/>
        <w:br/>
        <w:t>We are honored to submit our proposal as the System Integrator (SI) for the implementation of a Municipal Solid Waste Management System for Pune Municipal Corporation (PMC). Our team has extensive experience in developing and integrating comprehensive waste management solutions, and we are well-equipped to meet the critical requirements outlined in the tender. We understand the importance of a reliable and efficient waste management system for the municipality, and we are committed to delivering a robust and user-friendly solution.</w:t>
        <w:br/>
        <w:br/>
        <w:t>## Deliverables</w:t>
        <w:br/>
        <w:br/>
        <w:t>- **System Design and Architecture:** We will design a customized Solid Waste Management System tailored to PMC's specific needs. This will include a detailed system architecture diagram, outlining the various components, modules, and their interactions. The system will be designed to handle large-scale data processing, user access management, and real-time monitoring of waste management operations.</w:t>
        <w:br/>
        <w:br/>
        <w:t>- **Software Development:** Our team will develop a user-friendly application software component, including a web-based dashboard for administrators and mobile applications for field staff and citizens. The software will cover all aspects of waste management, including waste collection, transportation, disposal, and recycling. We will ensure the software is scalable, secure, and compliant with PMC's standards.</w:t>
        <w:br/>
        <w:br/>
        <w:t>- **System Integration:** We will seamlessly integrate the developed software with PMC's existing IT infrastructure, ensuring data exchange and interoperability. This includes integration with GIS systems for mapping and location</w:t>
      </w:r>
    </w:p>
    <w:p>
      <w:pPr>
        <w:pStyle w:val="Heading2"/>
      </w:pPr>
      <w:r>
        <w:t>Section 88</w:t>
      </w:r>
    </w:p>
    <w:p>
      <w:r>
        <w:t># System Integrator Proposal for Municipal Solid Waste Management System</w:t>
        <w:br/>
        <w:br/>
        <w:t>## Introduction</w:t>
        <w:br/>
        <w:br/>
        <w:t>We are delighted to submit our proposal for the role of System Integrator (SI) for the Pune Municipal Corporation's (PMC) Municipal Solid Waste Management System. Our team is highly experienced in implementing and managing large-scale waste management systems, and we are confident in our ability to meet and exceed the requirements outlined in the tender.</w:t>
        <w:br/>
        <w:br/>
        <w:t>## Deliverables</w:t>
        <w:br/>
        <w:br/>
        <w:t>### System Configuration and Customization:</w:t>
        <w:br/>
        <w:t>- We will perform all necessary configuration changes as per the defined levels: Critical, Major, and Minor. Our team will ensure a swift response and resolution within the specified timeframes for each level.</w:t>
        <w:br/>
        <w:t>- **Critical Configuration Changes:**</w:t>
        <w:br/>
        <w:t xml:space="preserve">   - We guarantee a response time of 30 minutes during business hours and 12 hours outside business hours for critical changes such as authority level modifications, tax or payment logic adjustments, and critical SOP changes.</w:t>
        <w:br/>
        <w:t xml:space="preserve">   - Resolution will be provided within 12 hours during business hours and 24 hours outside business hours.</w:t>
        <w:br/>
        <w:t>- **Major Configuration Changes:**</w:t>
        <w:br/>
        <w:t xml:space="preserve">   - For major changes like major SOP updates and new employee additions, we commit to a response time of 1 hour during business hours and 12 hours outside business hours.</w:t>
        <w:br/>
        <w:t xml:space="preserve">   - Resolution will be completed within 12 hours during business hours and 48 hours outside business hours.</w:t>
        <w:br/>
        <w:t>- **Minor Configuration Changes:**</w:t>
        <w:br/>
        <w:t xml:space="preserve">   - Minor changes will be addressed with a response time of 3 hours during business</w:t>
      </w:r>
    </w:p>
    <w:p>
      <w:pPr>
        <w:pStyle w:val="Heading2"/>
      </w:pPr>
      <w:r>
        <w:t>Section 89</w:t>
      </w:r>
    </w:p>
    <w:p>
      <w:r>
        <w:t># System Integrator Services for Municipal Solid Waste Management System, Pune Municipal Corporation</w:t>
        <w:br/>
        <w:br/>
        <w:t>## Deliverables:</w:t>
        <w:br/>
        <w:t>- We propose to deliver an integrated Information System for Waste Management (ISWM) solution for Pune Municipal Corporation (PMC) that meets the specified requirements and timelines.</w:t>
        <w:br/>
        <w:br/>
        <w:t>## Approach:</w:t>
        <w:br/>
        <w:t>**System Integration and Implementation:**</w:t>
        <w:br/>
        <w:t>- Our team will conduct a thorough analysis of the existing PMC systems and infrastructure to design an efficient integration plan for the ISWM solution. We will utilize industry-standard tools and methodologies to ensure seamless data flow between the core application, external systems like VTS, and the Swachhata app.</w:t>
        <w:br/>
        <w:t>- We will customize the ISWM solution to PMC's specific needs, ensuring compliance with all performance parameters. Our implementation strategy will include user training and comprehensive documentation to facilitate a smooth transition.</w:t>
        <w:br/>
        <w:br/>
        <w:t>**Performance Optimization:**</w:t>
        <w:br/>
        <w:t>- To achieve the specified response time SLAs, we will employ a combination of techniques. This includes optimizing the application code, implementing efficient data retrieval mechanisms, and ensuring proper load balancing and server optimization.</w:t>
        <w:br/>
        <w:t>- We will conduct rigorous performance testing and tuning to meet the requirement of supporting 500 concurrent users with a 99% success rate.</w:t>
        <w:br/>
        <w:br/>
        <w:t>**Availability and Uptime Management:**</w:t>
        <w:br/>
        <w:t>- We understand the criticality of system uptime and have proposed a robust infrastructure design to ensure high availability. Our solution will employ redundant servers, network components, and a resilient database architecture to minimize single points of failure.</w:t>
        <w:br/>
        <w:t>- We will</w:t>
      </w:r>
    </w:p>
    <w:p>
      <w:pPr>
        <w:pStyle w:val="Heading2"/>
      </w:pPr>
      <w:r>
        <w:t>Section 90</w:t>
      </w:r>
    </w:p>
    <w:p>
      <w:r>
        <w:t># System Integrator Proposal for Pune Municipal Solid Waste Management System</w:t>
        <w:br/>
        <w:br/>
        <w:t>## Introduction</w:t>
        <w:br/>
        <w:br/>
        <w:t>We, [Bidder's Company Name], are honored to submit our proposal as the System Integrator (SI) for the Pune Municipal Corporation's (PMC) Municipal Solid Waste Management System. With our extensive experience in developing and implementing robust waste management solutions, we are well-equipped to meet the requirements outlined in the RFP and deliver an efficient and sustainable system.</w:t>
        <w:br/>
        <w:br/>
        <w:t>## Deliverables</w:t>
        <w:br/>
        <w:br/>
        <w:t>- **Integrated ISWM Solution:** We will design and develop a comprehensive Integrated Solid Waste Management (ISWM) solution tailored to PMC's needs. This will include all the functional requirements specified in the RFP and any additional functionalities identified during the requirement gathering phase.</w:t>
        <w:br/>
        <w:t>- **System Implementation:** Our team will ensure the timely implementation of the ISWM system within the designated timeframe. We will follow a structured approach, including system configuration, data migration, user training, and system testing.</w:t>
        <w:br/>
        <w:t>- **Incident Support and Configuration Changes:** We commit to providing prompt incident support and handling configuration changes as per the defined Service Level Agreements (SLAs). Our help desk will be available during the agreed-upon hours to address any issues, with response times adhering to the SLA levels.</w:t>
        <w:br/>
        <w:t>- **Application Availability:** We guarantee high availability of the ISWM integrated solution, ensuring it meets the specified SLA3 requirements. Regular maintenance and monitoring will be conducted to minimize downtime and maintain system performance.</w:t>
        <w:br/>
        <w:t>- **Performance and Response Time:**</w:t>
      </w:r>
    </w:p>
    <w:p>
      <w:pPr>
        <w:pStyle w:val="Heading2"/>
      </w:pPr>
      <w:r>
        <w:t>Section 91</w:t>
      </w:r>
    </w:p>
    <w:p>
      <w:r>
        <w:t># System Integrator Proposal for Municipal Solid Waste Management System, Pune Municipal Corporation</w:t>
        <w:br/>
        <w:br/>
        <w:t>## Introduction</w:t>
        <w:br/>
        <w:br/>
        <w:t>We, [Bidder's Company Name], are honored to submit our proposal as the System Integrator (SI) for the implementation and management of the Municipal Solid Waste Management System for Pune Municipal Corporation (PMC). Our team is highly experienced in developing and deploying large-scale integrated systems, and we are committed to delivering a robust and efficient waste management solution. This document outlines our comprehensive approach, deliverables, and responsibilities as per the tender requirements.</w:t>
        <w:br/>
        <w:br/>
        <w:t>## Deliverables:</w:t>
        <w:br/>
        <w:t>- Design and Development of Integrated Software System:</w:t>
        <w:br/>
        <w:t xml:space="preserve">   - We will develop a customized Integrated Solid Waste Management (ISWM) application as per PMC's requirements. The system will include modules for waste collection, transportation, disposal, and citizen engagement, ensuring seamless data flow between all stakeholders.</w:t>
        <w:br/>
        <w:t xml:space="preserve">   - The application will be user-friendly, with a responsive design accessible via web and mobile platforms, catering to the needs of PMC officials, waste collectors, and citizens.</w:t>
        <w:br/>
        <w:br/>
        <w:t>- Hardware and Infrastructure Setup:</w:t>
        <w:br/>
        <w:t xml:space="preserve">   - We will procure and install the necessary hardware, including GPS devices, RFID tags, sensors, and other required equipment, for efficient waste management operations.</w:t>
        <w:br/>
        <w:t xml:space="preserve">   - Our team will establish a robust server infrastructure, including primary and secondary data centers, to ensure high availability and data redundancy.</w:t>
        <w:br/>
        <w:br/>
        <w:t>- System Integration and Testing:</w:t>
        <w:br/>
        <w:t xml:space="preserve">   - We will integrate the ISWM application with PMC's existing systems, such as GIS, ERP</w:t>
      </w:r>
    </w:p>
    <w:p>
      <w:pPr>
        <w:pStyle w:val="Heading2"/>
      </w:pPr>
      <w:r>
        <w:t>Section 92</w:t>
      </w:r>
    </w:p>
    <w:p>
      <w:r>
        <w:t>## Deliverables:</w:t>
        <w:br/>
        <w:t>- We commit to delivering a comprehensive [Insert Project Name] solution tailored to meet the specific needs outlined in the tender requirements. Our deliverables will include:</w:t>
        <w:br/>
        <w:t xml:space="preserve">   - A fully functional [Describe the main product or system to be delivered], designed with cutting-edge technology to ensure optimal performance and user experience.</w:t>
        <w:br/>
        <w:t xml:space="preserve">   - [List any additional components/deliverables] e.g., user manuals, training materials, and documentation to facilitate system adoption and maintenance.</w:t>
        <w:br/>
        <w:t xml:space="preserve">   - Customized software/application development that adheres to the provided technical specifications, ensuring compatibility and seamless integration.</w:t>
        <w:br/>
        <w:t xml:space="preserve">   - [Number] dedicated support personnel for a period of [Timeframe] post-delivery to address any issues and provide necessary assistance.</w:t>
        <w:br/>
        <w:br/>
        <w:t>## Approach:</w:t>
        <w:br/>
        <w:t>1. Requirement Analysis: Our team will commence the project with an in-depth understanding of the project goals and requirements. We will conduct thorough discussions and workshops with your team to identify key objectives, target audience, and any unique challenges.</w:t>
        <w:br/>
        <w:t>2. Design and Prototyping: Utilizing industry best practices, we will create a detailed design document and prototypes. This phase will involve creating wireframes, mockups, and prototypes to visualize the solution, ensuring it aligns with the desired user experience.</w:t>
        <w:br/>
        <w:t>3. Development and Implementation: Our skilled developers will employ agile methodologies to build, test, and deploy the solution. Regular reviews and feedback sessions will be held to ensure the project stays on track and meets the defined milestones. The development process will include:</w:t>
      </w:r>
    </w:p>
    <w:p>
      <w:pPr>
        <w:pStyle w:val="Heading2"/>
      </w:pPr>
      <w:r>
        <w:t>Section 93</w:t>
      </w:r>
    </w:p>
    <w:p>
      <w:r>
        <w:t>Date: [Insert Date]</w:t>
        <w:br/>
        <w:br/>
        <w:t>To:</w:t>
        <w:br/>
        <w:t>The Commissioner</w:t>
        <w:br/>
        <w:t>Pune Municipal Corporation</w:t>
        <w:br/>
        <w:t>Pune</w:t>
        <w:br/>
        <w:br/>
        <w:t>Subject: Response to RFP for the Selection of System Integrator for Municipal Solid Waste Management System</w:t>
        <w:br/>
        <w:br/>
        <w:t>Dear Sir/Madam,</w:t>
        <w:br/>
        <w:br/>
        <w:t>We are pleased to submit our bid response for the selection of a System Integrator for the Municipal Solid Waste Management System for Pune Municipal Corporation (PMC). We have thoroughly examined the tender requirements and are highly confident in our ability to deliver a comprehensive solution that meets and exceeds your expectations.</w:t>
        <w:br/>
        <w:br/>
        <w:t>**Deliverables:**</w:t>
        <w:br/>
        <w:br/>
        <w:t>1. System Integration and Implementation:</w:t>
        <w:br/>
        <w:t xml:space="preserve">   - We will design and implement a state-of-the-art Municipal Solid Waste Management System, integrating various components such as waste collection, transportation, treatment, and disposal.</w:t>
        <w:br/>
        <w:t xml:space="preserve">   - Our solution will include advanced technologies for waste segregation, recycling, and resource recovery, ensuring efficient and sustainable waste management practices.</w:t>
        <w:br/>
        <w:t xml:space="preserve">   - We will provide a user-friendly interface for PMC staff to monitor and manage the entire waste management process.</w:t>
        <w:br/>
        <w:br/>
        <w:t>2. Customized Software Development:</w:t>
        <w:br/>
        <w:t xml:space="preserve">   - Our team of experienced software engineers will develop a customized software platform tailored to PMC's specific requirements.</w:t>
        <w:br/>
        <w:t xml:space="preserve">   - The software will enable efficient data management, reporting, and analysis, facilitating better decision-making and process optimization.</w:t>
        <w:br/>
        <w:t xml:space="preserve">   - We will ensure seamless integration of the software with existing PMC systems for a unified digital experience.</w:t>
        <w:br/>
        <w:br/>
        <w:t>3. Training and Capacity Building:</w:t>
        <w:br/>
        <w:t xml:space="preserve">   - We will conduct comprehensive training programs for PMC personnel to</w:t>
      </w:r>
    </w:p>
    <w:p>
      <w:pPr>
        <w:pStyle w:val="Heading2"/>
      </w:pPr>
      <w:r>
        <w:t>Section 94</w:t>
      </w:r>
    </w:p>
    <w:p>
      <w:r>
        <w:t>## 1. Deliverables:</w:t>
        <w:br/>
        <w:t>- We, [Bidder's Company Name], commit to delivering a comprehensive Municipal Solid Waste Management System for Pune Municipal Corporation, adhering to the specified requirements. Our solution will encompass the design, development, and implementation of an integrated waste management platform.</w:t>
        <w:br/>
        <w:br/>
        <w:t>## 2. Approach:</w:t>
        <w:br/>
        <w:t>**2.1 System Design and Architecture:**</w:t>
        <w:br/>
        <w:t>- Our team of experienced system integrators will conduct a thorough analysis of Pune's existing waste management processes and infrastructure. We will propose a customized system architecture that aligns with the city's needs, ensuring scalability, efficiency, and sustainability.</w:t>
        <w:br/>
        <w:t>- The proposed system will include modules for waste collection, transportation, recycling, and disposal, with real-time tracking and monitoring capabilities.</w:t>
        <w:br/>
        <w:br/>
        <w:t>**2.2 Technology Integration:**</w:t>
        <w:br/>
        <w:t>- We will leverage our expertise in technology integration to implement state-of-the-art solutions. This includes IoT sensors for waste bin monitoring, GPS tracking for vehicles, and a centralized dashboard for data visualization and analytics.</w:t>
        <w:br/>
        <w:t>- Our approach ensures seamless communication between various system components, enabling efficient waste management operations.</w:t>
        <w:br/>
        <w:br/>
        <w:t>**2.3 Project Implementation and Training:**</w:t>
        <w:br/>
        <w:t>- We will follow a structured project implementation plan, including site preparation, system installation, and testing. Our team will provide comprehensive training to Pune Municipal Corporation staff, covering system operation, maintenance, and troubleshooting.</w:t>
        <w:br/>
        <w:t>- We will also assist in the transition and data migration from any existing systems to ensure a smooth adoption of the new platform</w:t>
      </w:r>
    </w:p>
    <w:p>
      <w:pPr>
        <w:pStyle w:val="Heading2"/>
      </w:pPr>
      <w:r>
        <w:t>Section 95</w:t>
      </w:r>
    </w:p>
    <w:p>
      <w:r>
        <w:t># System Integrator Selection for Municipal Solid Waste Management System, Pune Municipal Corporation</w:t>
        <w:br/>
        <w:br/>
        <w:t>We are thrilled to submit our proposal for the role of System Integrator for the Pune Municipal Corporation's Solid Waste Management System. Our team is highly experienced in developing comprehensive waste management solutions, and we are confident in our ability to deliver an efficient and sustainable system for the municipality. Here is our detailed response outlining the deliverables, our approach, and the responsibilities we undertake.</w:t>
        <w:br/>
        <w:br/>
        <w:t>## Deliverables:</w:t>
        <w:br/>
        <w:t>- **System Design and Architecture:** We will design a customized Municipal Solid Waste Management System (MSWMS) tailored to Pune's specific waste management needs. This will include creating a detailed system architecture that encompasses waste collection, transportation, processing, and disposal processes.</w:t>
        <w:br/>
        <w:t>- **Software Development:** Our team will develop a user-friendly and robust software platform for the MSWMS. This software will enable efficient waste management operations, including route optimization for waste collection, real-time tracking of waste vehicles, and data analytics for performance monitoring.</w:t>
        <w:br/>
        <w:t>- **Hardware Integration:** We will procure and integrate the necessary hardware components, such as GPS trackers, weighing systems, and RFID tags, to ensure seamless communication between the waste management fleet and the central command system.</w:t>
        <w:br/>
        <w:t>- **Training and Documentation:** Comprehensive training programs will be provided to PMC staff on system usage, maintenance, and troubleshooting. We will also deliver detailed user manuals, system documentation, and standard operating procedures.</w:t>
        <w:br/>
        <w:t>- **Pilot Implementation:** We propose a phased implementation approach</w:t>
      </w:r>
    </w:p>
    <w:p>
      <w:pPr>
        <w:pStyle w:val="Heading2"/>
      </w:pPr>
      <w:r>
        <w:t>Section 96</w:t>
      </w:r>
    </w:p>
    <w:p>
      <w:r>
        <w:t>Date: [Insert Date]</w:t>
        <w:br/>
        <w:br/>
        <w:t>To,</w:t>
        <w:br/>
        <w:t>The Commissioner</w:t>
        <w:br/>
        <w:t>Pune Municipal Corporation</w:t>
        <w:br/>
        <w:t>Pune</w:t>
        <w:br/>
        <w:br/>
        <w:t>Subject: Response to RFP - Selection of System Integrator for Municipal Solid Waste Management System</w:t>
        <w:br/>
        <w:br/>
        <w:t>Dear Sir/Madam,</w:t>
        <w:br/>
        <w:br/>
        <w:t>We are pleased to submit our response to the Request for Proposal (RFP) issued by Pune Municipal Corporation for the selection of a System Integrator for the Municipal Solid Waste Management System. We have thoroughly reviewed the RFP document and its Terms &amp; Conditions, and we are confident in our ability to meet and exceed the requirements.</w:t>
        <w:br/>
        <w:br/>
        <w:t>**Bidder's Average Turnover:**</w:t>
        <w:br/>
        <w:br/>
        <w:t>We provide below the average turnover details of our company for the last three financial years (FY 17-18, 18-19, and 19-20) as required:</w:t>
        <w:br/>
        <w:br/>
        <w:t>| # | Details | FY 2017-18 (in lacs) | FY 2018-19 (in lacs) | FY 2019-20 (in lacs) |</w:t>
        <w:br/>
        <w:t>|---|---|---|---|---|</w:t>
        <w:br/>
        <w:t>| 1 | Annual Turnover | [Insert Amount] | [Insert Amount] | [Insert Amount] |</w:t>
        <w:br/>
        <w:t>| 2 | Net Worth | [Insert Amount] | [Insert Amount] | [Insert Amount] |</w:t>
        <w:br/>
        <w:br/>
        <w:t>**Deliverables and Approach:**</w:t>
        <w:br/>
        <w:br/>
        <w:t>1. System Integration and Design: We will undertake a comprehensive system integration process, ensuring seamless connectivity and</w:t>
      </w:r>
    </w:p>
    <w:p>
      <w:pPr>
        <w:pStyle w:val="Heading2"/>
      </w:pPr>
      <w:r>
        <w:t>Section 97</w:t>
      </w:r>
    </w:p>
    <w:p>
      <w:r>
        <w:t>**Response to Request for Proposal (RFP): Selection of System Integrator for Municipal Solid Waste Management System**</w:t>
        <w:br/>
        <w:br/>
        <w:t>**1. General Information:**</w:t>
        <w:br/>
        <w:t xml:space="preserve">   - Our company, [Bidder's Company Name], is a leading system integrator with extensive experience in implementing solid waste management systems for municipalities.</w:t>
        <w:br/>
        <w:br/>
        <w:t>**2. Client Information:**</w:t>
        <w:br/>
        <w:t xml:space="preserve">   - Project executed for: [Client Name], a renowned municipal corporation located in [City/Region].</w:t>
        <w:br/>
        <w:br/>
        <w:t>**3. Client Contact Person(s):**</w:t>
        <w:br/>
        <w:t xml:space="preserve">   - Name: [Client Contact Person's Name]</w:t>
        <w:br/>
        <w:t xml:space="preserve">   - Designation: [Position/Title]</w:t>
        <w:br/>
        <w:t xml:space="preserve">   - Contact Details: [Provide Phone/Email/Address]</w:t>
        <w:br/>
        <w:br/>
        <w:t>**4. Project Description:**</w:t>
        <w:br/>
        <w:t xml:space="preserve">   - The project involved the implementation of an advanced Municipal Solid Waste Management System (MSWMS) to streamline waste collection, transportation, and disposal processes.</w:t>
        <w:br/>
        <w:br/>
        <w:t>**5. Bidder's Deliverables:**</w:t>
        <w:br/>
        <w:t xml:space="preserve">   - We successfully designed and deployed a comprehensive MSWMS, including:</w:t>
        <w:br/>
        <w:t xml:space="preserve">      - Customized software modules for waste collection scheduling, route optimization, and real-time tracking.</w:t>
        <w:br/>
        <w:t xml:space="preserve">      - Integration of smart sensors and IoT devices for waste bin level monitoring.</w:t>
        <w:br/>
        <w:t xml:space="preserve">      - Mobile applications for citizens to report issues and request services.</w:t>
        <w:br/>
        <w:t xml:space="preserve">      - A centralized dashboard for the municipal corporation to monitor waste management operations.</w:t>
        <w:br/>
        <w:br/>
        <w:t>**6. Technologies Utilized:**</w:t>
        <w:br/>
        <w:t xml:space="preserve">   - Our team employed the following cutting-edge technologies:</w:t>
        <w:br/>
        <w:t xml:space="preserve">      - [Scanner/Sensing Technology 1] for accurate waste volume measurement.</w:t>
      </w:r>
    </w:p>
    <w:p>
      <w:pPr>
        <w:pStyle w:val="Heading2"/>
      </w:pPr>
      <w:r>
        <w:t>Section 98</w:t>
      </w:r>
    </w:p>
    <w:p>
      <w:r>
        <w:t>**System Integrator Selection for Municipal Solid Waste Management System**</w:t>
        <w:br/>
        <w:br/>
        <w:t>**Response to Tender:**</w:t>
        <w:br/>
        <w:br/>
        <w:t>We, [Bidder's Company Name], are honored to submit our proposal as the System Integrator for the Municipal Solid Waste Management System for Pune Municipal Corporation. We have thoroughly reviewed the tender requirements and are highly confident in our ability to deliver an efficient, sustainable, and technologically advanced waste management solution.</w:t>
        <w:br/>
        <w:br/>
        <w:t>**Deliverables:**</w:t>
        <w:br/>
        <w:t>1. **System Design and Architecture:** We will provide a comprehensive design for the waste management system, including hardware, software, and network infrastructure. Our team will ensure the system is scalable, reliable, and tailored to Pune's municipal needs.</w:t>
        <w:br/>
        <w:t>2. **Software Development and Integration:** Our experienced software engineers will develop a customized waste management application, integrating it with existing municipal systems. This will include modules for waste collection, routing optimization, and real-time monitoring.</w:t>
        <w:br/>
        <w:t>3. **Hardware Procurement and Installation:** We will procure and install the necessary hardware, such as GPS trackers, sensors, and waste management equipment, ensuring they meet the required specifications.</w:t>
        <w:br/>
        <w:t>4. **Training and Capacity Building:** We will conduct comprehensive training programs for Pune Municipal Corporation staff to ensure effective utilization of the new system.</w:t>
        <w:br/>
        <w:t>5. **System Testing and Commissioning:** We will perform rigorous testing to ensure the system's functionality, reliability, and performance before final commissioning.</w:t>
        <w:br/>
        <w:br/>
        <w:t>**Approach:**</w:t>
        <w:br/>
        <w:t>1. **Project Initiation and Planning:** Upon selection, we will conduct a</w:t>
      </w:r>
    </w:p>
    <w:p>
      <w:pPr>
        <w:pStyle w:val="Heading2"/>
      </w:pPr>
      <w:r>
        <w:t>Section 99</w:t>
      </w:r>
    </w:p>
    <w:p>
      <w:r>
        <w:t>**Memorandum of Understanding for Consortium Agreement**</w:t>
        <w:br/>
        <w:br/>
        <w:t>We, [Bidder's Company Name], a company incorporated under the laws of India with its registered office at [Bidder's Address], and our consortium partners, [Partner 1's Company Name] and [Partner 2's Company Name], having offices at [Partner 1's Address] and [Partner 2's Address] respectively, hereby enter into this Memorandum of Understanding (MoU) on this [Date] of [Month], 2021, at [Place].</w:t>
        <w:br/>
        <w:br/>
        <w:t>**Background:**</w:t>
        <w:br/>
        <w:br/>
        <w:t>We acknowledge that the Pune Municipal Corporation (PMC) has issued a Request for Proposal (RFP) dated [Date] for the selection of a System Integrator for the Municipal Solid Waste Management System. In response to this opportunity, we, along with our consortium partners, have formed a consortium to collectively participate in the bidding process.</w:t>
        <w:br/>
        <w:br/>
        <w:t>**Purpose of the Agreement:**</w:t>
        <w:br/>
        <w:br/>
        <w:t>1. **Joint Bid Submission:** We, the undersigned parties, agree to jointly submit a response to the RFP titled "Selection of System Integrator for Municipal Solid Waste Management System for Pune Municipal Corporation" dated [Date].</w:t>
        <w:br/>
        <w:br/>
        <w:t>2. **Contract Signing:** In the event that our consortium is awarded the contract, we agree to sign the contract with the PMC as per the terms and conditions outlined in the RFP.</w:t>
        <w:br/>
        <w:br/>
        <w:t>3. **Performance of Supplies and Services:** We undertake to provide and perform the supplies and services ordered</w:t>
      </w:r>
    </w:p>
    <w:p>
      <w:pPr>
        <w:pStyle w:val="Heading2"/>
      </w:pPr>
      <w:r>
        <w:t>Section 100</w:t>
      </w:r>
    </w:p>
    <w:p>
      <w:r>
        <w:t># System Integrator Bid Response for Municipal Solid Waste Management System, Pune Municipal Corporation</w:t>
        <w:br/>
        <w:br/>
        <w:t>## Introduction</w:t>
        <w:br/>
        <w:br/>
        <w:t>We, [Bidder's Company Name], are thrilled to submit our comprehensive proposal for the role of System Integrator for the Municipal Solid Waste Management System project initiated by the Pune Municipal Corporation. With our extensive expertise in waste management system integration and a proven track record of successful project executions, we are confident in our ability to meet and exceed the requirements outlined in the tender.</w:t>
        <w:br/>
        <w:br/>
        <w:t>## Deliverables</w:t>
        <w:br/>
        <w:br/>
        <w:t>- **Technical Coordination:** We will provide technical leadership and coordination throughout the project lifecycle. Our team of experienced engineers and waste management specialists will ensure seamless integration of various system components, including waste collection, transportation, treatment, and disposal processes.</w:t>
        <w:br/>
        <w:br/>
        <w:t>- **Commercial and Administrative Management:** Our dedicated project managers will handle all commercial and administrative aspects, including contract management, procurement, and financial reporting. We will ensure efficient resource allocation and timely delivery of project milestones.</w:t>
        <w:br/>
        <w:br/>
        <w:t>- **Contract Negotiations:** As the lead partner, we will take the forefront in contract negotiations with the Pune Municipal Corporation. Our legal team, well-versed in municipal contracts, will ensure a fair and mutually beneficial agreement is reached.</w:t>
        <w:br/>
        <w:br/>
        <w:t>## Approach and Methodology</w:t>
        <w:br/>
        <w:br/>
        <w:t>- **System Design and Planning:** We will commence the project by conducting a thorough site assessment and developing a detailed waste management system design. This will include waste stream analysis, technology selection, and infrastructure planning.</w:t>
        <w:br/>
        <w:br/>
        <w:t>- **Vendor and Partner Collaboration</w:t>
      </w:r>
    </w:p>
    <w:p>
      <w:pPr>
        <w:pStyle w:val="Heading2"/>
      </w:pPr>
      <w:r>
        <w:t>Section 101</w:t>
      </w:r>
    </w:p>
    <w:p>
      <w:r>
        <w:t># System Integrator Selection for Municipal Solid Waste Management System in Pune</w:t>
        <w:br/>
        <w:br/>
        <w:t>## 1. Introduction and Bidder's Information</w:t>
        <w:br/>
        <w:t>We, [Name of Bidder/Consortium Lead], are pleased to submit our proposal for the selection of a System Integrator for the Municipal Solid Waste Management System for Pune Municipal Corporation. Our consortium, comprising [List all consortium members with their registered office addresses], is highly qualified and capable of executing this project as per the requirements outlined in the Request for Proposal (RFP).</w:t>
        <w:br/>
        <w:br/>
        <w:t>## 2. Deliverables</w:t>
        <w:br/>
        <w:t>Our consortium commits to delivering the following:</w:t>
        <w:br/>
        <w:t>- Design and implementation of an integrated solid waste management system for Pune Municipal Corporation, including waste collection, transportation, treatment, and disposal processes.</w:t>
        <w:br/>
        <w:t>- Supply and installation of all necessary equipment, machinery, and technology required for the waste management system.</w:t>
        <w:br/>
        <w:t>- Development of a comprehensive software solution for real-time monitoring, data analysis, and efficient management of waste collection and disposal operations.</w:t>
        <w:br/>
        <w:t>- Training and capacity building for Pune Municipal Corporation staff on system operation, maintenance, and waste management best practices.</w:t>
        <w:br/>
        <w:t>- Regular maintenance and support services for the waste management system during the project duration and as per the terms of the Project Agreement.</w:t>
        <w:br/>
        <w:br/>
        <w:t>## 3. Approach and Methodology</w:t>
        <w:br/>
        <w:t>Our approach to this project is based on a well-structured and collaborative process:</w:t>
        <w:br/>
        <w:t>- **Project Initiation and Planning:** We will conduct a thorough analysis of the current waste management situation in Pune and develop a detailed project plan</w:t>
      </w:r>
    </w:p>
    <w:p>
      <w:pPr>
        <w:pStyle w:val="Heading2"/>
      </w:pPr>
      <w:r>
        <w:t>Section 102</w:t>
      </w:r>
    </w:p>
    <w:p>
      <w:r>
        <w:t>**Authorization Letter for COTS Product**</w:t>
        <w:br/>
        <w:br/>
        <w:t>Date: [Insert Date]</w:t>
        <w:br/>
        <w:br/>
        <w:t>To,</w:t>
        <w:br/>
        <w:t>The Commissioner</w:t>
        <w:br/>
        <w:t>Pune Municipal Corporation</w:t>
        <w:br/>
        <w:t>Pune</w:t>
        <w:br/>
        <w:br/>
        <w:t>Subject: Authorization Letter for the bid "Selection of System Integrator for Municipal Solid Waste Management System for Pune Municipal Corporation"</w:t>
        <w:br/>
        <w:br/>
        <w:t>Reference: Bid No: [Insert Bid Number] dated [Insert Date]</w:t>
        <w:br/>
        <w:br/>
        <w:t>Honorable Commissioner,</w:t>
        <w:br/>
        <w:br/>
        <w:t>We, [Insert Manufacturer's Name and Address], established and renowned manufacturers of [Insert Product Name/Description], with our manufacturing facilities located at [Insert Manufacturing Addresses], hereby grant authorization to M/s [Insert Bidder's Name and Address] to participate, negotiate, and finalize the contract with Pune Municipal Corporation regarding the above-mentioned bid for our manufactured/developed products.</w:t>
        <w:br/>
        <w:br/>
        <w:t>We certify that the referenced equipment/software products are not nearing the end of their life cycle, and we commit to providing full support for these items for a minimum of 3 years from the bid submission date.</w:t>
        <w:br/>
        <w:br/>
        <w:t>This authorization is provided in good faith, and we believe M/s [Insert Bidder's Name] is well-equipped to represent and deliver our products as per the project requirements.</w:t>
        <w:br/>
        <w:br/>
        <w:t>For and on behalf of [Insert Manufacturer's Name],</w:t>
        <w:br/>
        <w:br/>
        <w:t>Signature:</w:t>
        <w:br/>
        <w:t>Name: [Manufacturer's Authorized Signatory]</w:t>
        <w:br/>
        <w:t>Designation: [Position/Title]</w:t>
        <w:br/>
        <w:t>Address: [Manufacturer's Official Address]</w:t>
        <w:br/>
        <w:t>Date: [Signature Date]</w:t>
        <w:br/>
        <w:br/>
        <w:t>Please note that this authorization letter is</w:t>
      </w:r>
    </w:p>
    <w:p>
      <w:pPr>
        <w:pStyle w:val="Heading2"/>
      </w:pPr>
      <w:r>
        <w:t>Section 103</w:t>
      </w:r>
    </w:p>
    <w:p>
      <w:r>
        <w:t>**Letter of Similar Work Undertaken**</w:t>
        <w:br/>
        <w:br/>
        <w:t>To,</w:t>
        <w:br/>
        <w:t>The Commissioner</w:t>
        <w:br/>
        <w:t>Pune Municipal Corporation</w:t>
        <w:br/>
        <w:t>Pune</w:t>
        <w:br/>
        <w:br/>
        <w:t>Subject: Response to RFP - Selection of System Integrator for Municipal Solid Waste Management System</w:t>
        <w:br/>
        <w:br/>
        <w:t>Dear Sir/Madam,</w:t>
        <w:br/>
        <w:br/>
        <w:t>We are pleased to submit our response to the Request for Proposal (RFP) for the selection of a System Integrator for the Municipal Solid Waste Management System for Pune Municipal Corporation. We have thoroughly reviewed the RFP document and understand the requirements and scope of the project. Here are the details of a similar project undertaken by our company in the last three years:</w:t>
        <w:br/>
        <w:br/>
        <w:t>**Project Name: Smart Waste Management System Implementation in XYZ City**</w:t>
        <w:br/>
        <w:br/>
        <w:t>**General Information:**</w:t>
        <w:br/>
        <w:t>- Project Duration: 24 months</w:t>
        <w:br/>
        <w:t>- Completion Date: [Provide the date]</w:t>
        <w:br/>
        <w:br/>
        <w:t>**Client Information:**</w:t>
        <w:br/>
        <w:t>- Client Name: XYZ City Municipal Corporation</w:t>
        <w:br/>
        <w:t>- Client Contact Person(s):</w:t>
        <w:br/>
        <w:t xml:space="preserve">   - Mr. John Smith, Head of Waste Management Department</w:t>
        <w:br/>
        <w:t xml:space="preserve">   - Ms. Emily Johnson, Project Manager</w:t>
        <w:br/>
        <w:br/>
        <w:t>**Client Contact Details:**</w:t>
        <w:br/>
        <w:t>- Mr. John Smith: john.smith@xyzcity.gov</w:t>
        <w:br/>
        <w:t>- Ms. Emily Johnson: emily.johnson@xyzcity.gov</w:t>
        <w:br/>
        <w:br/>
        <w:t>**Project Description:**</w:t>
        <w:br/>
        <w:t>This project involved the design and implementation of a smart waste management system for XYZ City, aiming to improve waste collection efficiency and overall sanitation.</w:t>
        <w:br/>
        <w:br/>
        <w:t>**Scope of Work:**</w:t>
        <w:br/>
        <w:t>- Our company was responsible for system integration, including</w:t>
      </w:r>
    </w:p>
    <w:p>
      <w:pPr>
        <w:pStyle w:val="Heading2"/>
      </w:pPr>
      <w:r>
        <w:t>Section 104</w:t>
      </w:r>
    </w:p>
    <w:p>
      <w:r>
        <w:t>**To:** Pune Municipal Corporation</w:t>
        <w:br/>
        <w:br/>
        <w:t>**Subject:** Response to RFP for Selection of System Integrator for Municipal Solid Waste Management System</w:t>
        <w:br/>
        <w:br/>
        <w:t>Dear Sir/Madam,</w:t>
        <w:br/>
        <w:br/>
        <w:t>We are pleased to submit our response to the Request for Proposal (RFP) for the selection of a System Integrator for the Municipal Solid Waste Management System for Pune Municipal Corporation. Our company, [Bidder's Company Name], is highly experienced in implementing comprehensive waste management solutions and is well-equipped to meet the requirements outlined in the RFP.</w:t>
        <w:br/>
        <w:br/>
        <w:t>## Deliverables:</w:t>
        <w:br/>
        <w:t>- We propose to design and implement a state-of-the-art Municipal Solid Waste Management System for Pune Municipal Corporation, incorporating the latest technologies and best practices in waste management.</w:t>
        <w:br/>
        <w:t>- The system will include modules for waste collection, transportation, processing, and disposal, with a focus on optimizing resource utilization and promoting sustainability.</w:t>
        <w:br/>
        <w:t>- Our solution will be scalable, allowing for future expansion and adaptation to changing waste management needs.</w:t>
        <w:br/>
        <w:br/>
        <w:t>## Project Approach:</w:t>
        <w:br/>
        <w:t>1. **System Design and Planning:**</w:t>
        <w:br/>
        <w:t xml:space="preserve">   - We will conduct a comprehensive analysis of Pune's waste management requirements and existing infrastructure.</w:t>
        <w:br/>
        <w:t xml:space="preserve">   - Our team will design a customized waste management system, including hardware, software, and operational processes.</w:t>
        <w:br/>
        <w:t xml:space="preserve">   - A detailed project plan will be created, outlining the implementation strategy, resource allocation, and timelines.</w:t>
        <w:br/>
        <w:br/>
        <w:t>2. **System Implementation:**</w:t>
        <w:br/>
        <w:t xml:space="preserve">   - We will procure and deploy the necessary hardware and software components as per the approved design.</w:t>
      </w:r>
    </w:p>
    <w:p>
      <w:pPr>
        <w:pStyle w:val="Heading2"/>
      </w:pPr>
      <w:r>
        <w:t>Section 105</w:t>
      </w:r>
    </w:p>
    <w:p>
      <w:r>
        <w:t>[Bidder's Company Name]</w:t>
        <w:br/>
        <w:t>[Address]</w:t>
        <w:br/>
        <w:t>[Contact Information]</w:t>
        <w:br/>
        <w:br/>
        <w:t>To,</w:t>
        <w:br/>
        <w:t>The Commissioner</w:t>
        <w:br/>
        <w:t>Pune Municipal Corporation</w:t>
        <w:br/>
        <w:t>Pune</w:t>
        <w:br/>
        <w:br/>
        <w:t>Subject: Response to RFP - Selection of System Integrator for Municipal Solid Waste Management System</w:t>
        <w:br/>
        <w:br/>
        <w:t>Dear Sir/Madam,</w:t>
        <w:br/>
        <w:br/>
        <w:t>We, [Bidder's Company Name], are pleased to submit our formal response to the Request for Proposal (RFP) issued by Pune Municipal Corporation for the selection of a System Integrator for the Municipal Solid Waste Management System. We have thoroughly reviewed the RFP document and understand the requirements and scope of the project. Here is our detailed response:</w:t>
        <w:br/>
        <w:br/>
        <w:t>## Deliverables:</w:t>
        <w:br/>
        <w:t>1. Municipal Solid Waste Management System:</w:t>
        <w:br/>
        <w:t xml:space="preserve">   - We propose to design and develop a comprehensive Municipal Solid Waste Management System tailored to meet the specific needs of Pune Municipal Corporation.</w:t>
        <w:br/>
        <w:t xml:space="preserve">   - The system will encompass various modules, including waste collection, transportation, disposal, and recycling management.</w:t>
        <w:br/>
        <w:t xml:space="preserve">   - It will be a user-friendly, web-based platform with mobile accessibility, ensuring efficient waste management operations.</w:t>
        <w:br/>
        <w:t>2. System Integration:</w:t>
        <w:br/>
        <w:t xml:space="preserve">   - Our team of experienced system integrators will seamlessly integrate the new waste management system with the existing IT infrastructure of Pune Municipal Corporation.</w:t>
        <w:br/>
        <w:t xml:space="preserve">   - We will ensure data migration, system compatibility, and interoperability with other relevant municipal systems.</w:t>
        <w:br/>
        <w:t>3. Training and Knowledge Transfer:</w:t>
        <w:br/>
        <w:t xml:space="preserve">   - We will provide comprehensive training programs for PMC staff to ensure effective usage and management of the new system.</w:t>
      </w:r>
    </w:p>
    <w:p>
      <w:pPr>
        <w:pStyle w:val="Heading2"/>
      </w:pPr>
      <w:r>
        <w:t>Section 106</w:t>
      </w:r>
    </w:p>
    <w:p>
      <w:r>
        <w:t>[Bidder's Company Name]</w:t>
        <w:br/>
        <w:br/>
        <w:t>Attention: [Name of the Commissioner]</w:t>
        <w:br/>
        <w:br/>
        <w:t>Subject: Response to Tender - Selection of System Integrator for Municipal Solid Waste Management System for Pune Municipal Corporation</w:t>
        <w:br/>
        <w:br/>
        <w:t>Date: [DD/MM/YYYY]</w:t>
        <w:br/>
        <w:br/>
        <w:t>Dear [The Commissioner],</w:t>
        <w:br/>
        <w:br/>
        <w:t>We are delighted to submit our response to the tender "Selection of System Integrator for Municipal Solid Waste Management System" issued by the Pune Municipal Corporation. [Bidder's Company Name] is highly competent and committed to delivering an efficient and effective solid waste management system for the municipality. We have carefully analyzed the Request for Proposal (RFP) and hereby present our comprehensive proposal.</w:t>
        <w:br/>
        <w:br/>
        <w:t>**Deliverables:**</w:t>
        <w:br/>
        <w:br/>
        <w:t>1. **System Design and Architecture:**</w:t>
        <w:br/>
        <w:t xml:space="preserve">   - We will design a customized Municipal Solid Waste Management System tailored to Pune's specific requirements. This will include a detailed system architecture, hardware specifications, and software solutions.</w:t>
        <w:br/>
        <w:t xml:space="preserve">   - Our team will provide a comprehensive plan for waste collection, transportation, and disposal, ensuring an efficient and sustainable waste management process.</w:t>
        <w:br/>
        <w:br/>
        <w:t>2. **Software Development and Implementation:**</w:t>
        <w:br/>
        <w:t xml:space="preserve">   - Develop a user-friendly software platform for waste management operations, including modules for waste collection scheduling, route optimization, and real-time tracking.</w:t>
        <w:br/>
        <w:t xml:space="preserve">   - Implement a citizen engagement portal for waste segregation awareness, waste collection requests, and feedback.</w:t>
        <w:br/>
        <w:t xml:space="preserve">   - Integrate the system with existing municipal databases for seamless data exchange.</w:t>
        <w:br/>
        <w:br/>
        <w:t>3. **Hardware Procurement and Installation:**</w:t>
        <w:br/>
        <w:t xml:space="preserve">   - Procure and install GPS</w:t>
      </w:r>
    </w:p>
    <w:p>
      <w:pPr>
        <w:pStyle w:val="Heading2"/>
      </w:pPr>
      <w:r>
        <w:t>Section 107</w:t>
      </w:r>
    </w:p>
    <w:p>
      <w:r>
        <w:t>## Section 1: Price and Validity</w:t>
        <w:br/>
        <w:br/>
        <w:t>- We, [Bidder's Company Name], submit our bid for the selection of a System Integrator for the Municipal Solid Waste Management System for Pune Municipal Corporation with careful consideration of the provided tender documents.</w:t>
        <w:br/>
        <w:t>- Our quoted prices are in full compliance with the terms outlined in the tender documents and remain valid for a period of 120 calendar days from the date of tender opening.</w:t>
        <w:br/>
        <w:t>- All prices mentioned in our bid are inclusive of all applicable taxes. We have meticulously provided separate breakdowns for taxes in the relevant sections as specified in the RFP formats.</w:t>
        <w:br/>
        <w:t>- Regarding Indian Income Tax, we declare that we will duly pay any income tax, surcharges, professional taxes, or any other corporate taxes as per the legal requirements.</w:t>
        <w:br/>
        <w:br/>
        <w:t>## Section 2: Unit Rates</w:t>
        <w:br/>
        <w:br/>
        <w:t>In the accompanying schedules, we have provided detailed unit rates for the purpose of on-account payments and price adjustments that may arise due to any changes in the scope of work under the contract.</w:t>
        <w:br/>
        <w:br/>
        <w:t>## Section 3: Deviations</w:t>
        <w:br/>
        <w:br/>
        <w:t>We assure you that we will execute all services in strict adherence to the RFP documents. Any deviations from the specified requirements are explicitly mentioned in the Pre-Qualification Envelope, and we acknowledge that these deviations do not contradict any other statements made in our bid.</w:t>
        <w:br/>
        <w:br/>
        <w:t>Furthermore, we agree that any additional conditions found in our bid documents, beyond those stated in the deviation schedule in the Pre-Qualification Envelope,</w:t>
      </w:r>
    </w:p>
    <w:p>
      <w:pPr>
        <w:pStyle w:val="Heading2"/>
      </w:pPr>
      <w:r>
        <w:t>Section 108</w:t>
      </w:r>
    </w:p>
    <w:p>
      <w:r>
        <w:t>**Bidder's Response to the Request for Proposal (RFP) for Municipal Solid Waste Management System**</w:t>
        <w:br/>
        <w:br/>
        <w:t>We, [Bidder's Company Name], are honored to submit our comprehensive response to the tender issued by Pune Municipal Corporation for the selection of a System Integrator for the Municipal Solid Waste Management System. We have carefully analyzed the requirements and are confident in our ability to deliver an efficient, sustainable, and technologically advanced solution. Here is our detailed proposal:</w:t>
        <w:br/>
        <w:br/>
        <w:t>## Deliverables:</w:t>
        <w:br/>
        <w:t>- Design and Development: We will create a customized Municipal Solid Waste Management System tailored to Pune's specific needs. This will include a comprehensive software platform with modules for waste collection, transportation, disposal, and recycling management.</w:t>
        <w:br/>
        <w:t>- System Integration: Our team will seamlessly integrate the new system with existing municipal databases and infrastructure to ensure data accuracy and real-time updates.</w:t>
        <w:br/>
        <w:t>- Hardware Deployment: We will supply and install the necessary hardware components, including GPS tracking devices, sensors, and smart waste bins, to enable efficient waste management operations.</w:t>
        <w:br/>
        <w:t>- User Training: We will conduct comprehensive training programs for PMC staff, covering system usage, maintenance, and troubleshooting.</w:t>
        <w:br/>
        <w:t>- Documentation and Support: We will provide detailed technical documentation and user manuals. Additionally, we offer 24/7 support services during the warranty period to address any system-related issues.</w:t>
        <w:br/>
        <w:br/>
        <w:t>## Approach:</w:t>
        <w:br/>
        <w:t>1. Requirement Analysis: Our experts will conduct an in-depth analysis of Pune's waste management challenges and existing processes. We</w:t>
      </w:r>
    </w:p>
    <w:p>
      <w:pPr>
        <w:pStyle w:val="Heading2"/>
      </w:pPr>
      <w:r>
        <w:t>Section 109</w:t>
      </w:r>
    </w:p>
    <w:p>
      <w:r>
        <w:t># Proposal for System Integrator Services for Municipal Solid Waste Management System</w:t>
        <w:br/>
        <w:br/>
        <w:t>## Deliverables:</w:t>
        <w:br/>
        <w:t>- **Software Solution:**</w:t>
        <w:br/>
        <w:t xml:space="preserve">   - We propose to develop an end-to-end Integrated Solid Waste Management (ISWM) system tailored to the requirements specified in the RFP. This will include all functional modules mentioned in Section 5.2.30 of the RFP, ensuring seamless integration with Pune Municipal Corporation's (PMC) existing applications. The system will be designed to handle all aspects of waste management, from waste collection to disposal, with a user-friendly interface and robust data management capabilities.</w:t>
        <w:br/>
        <w:t xml:space="preserve">   - Our team will also undertake the formation of GIS layers as per the RFP's requirements, ensuring accurate geospatial representation of waste management operations.</w:t>
        <w:br/>
        <w:br/>
        <w:t>Lump Sum Amount: [Provide the total cost for the entire software solution]</w:t>
        <w:br/>
        <w:br/>
        <w:t>- **Hosting Services:**</w:t>
        <w:br/>
        <w:t xml:space="preserve">   - We offer hosting services for the ISWM system for a period of 3 years, ensuring the solution is accessible and reliable. Our hosting services include secure servers, data backup, and regular maintenance to guarantee system uptime and data integrity.</w:t>
        <w:br/>
        <w:br/>
        <w:t>Lump Sum Amount: [Provide the total cost for 3 years of hosting services]</w:t>
        <w:br/>
        <w:br/>
        <w:t>- **Hardware Components:**</w:t>
        <w:br/>
        <w:t xml:space="preserve">   - RFID Readers (Supply, Installation, and Commissioning): We will supply and install 25 RFID readers, ensuring they are strategically placed for efficient waste management operations.</w:t>
        <w:br/>
        <w:t xml:space="preserve">   - RFID Passive Tags (Supply, Installation, and Commissioning</w:t>
      </w:r>
    </w:p>
    <w:p>
      <w:pPr>
        <w:pStyle w:val="Heading2"/>
      </w:pPr>
      <w:r>
        <w:t>Section 110</w:t>
      </w:r>
    </w:p>
    <w:p>
      <w:r>
        <w:t># System Integrator Proposal for Pune Municipal Solid Waste Management System</w:t>
        <w:br/>
        <w:br/>
        <w:t>## Deliverables:</w:t>
        <w:br/>
        <w:t>1. Design and Development of an Integrated Solid Waste Management System (ISWMS) for Pune Municipal Corporation (PMC):</w:t>
        <w:br/>
        <w:t xml:space="preserve">   - Customized software solution for efficient waste management operations, including waste collection, transportation, and disposal.</w:t>
        <w:br/>
        <w:t xml:space="preserve">   - Development of a user-friendly mobile application for waste collection personnel and supervisors.</w:t>
        <w:br/>
        <w:t xml:space="preserve">   - Integration of IoT devices and sensors for real-time monitoring of waste bins and vehicles.</w:t>
        <w:br/>
        <w:t xml:space="preserve">   - Implementation of a web-based dashboard for PMC officials to monitor and manage waste operations.</w:t>
        <w:br/>
        <w:br/>
        <w:t>2. Supply and Installation of Hardware Components:</w:t>
        <w:br/>
        <w:t xml:space="preserve">   - Provision of required hardware for the ISWMS, including RFID tags, GPS devices, weight sensors, and waste bin level sensors.</w:t>
        <w:br/>
        <w:t xml:space="preserve">   - Installation and configuration of hardware at waste collection points, transfer stations, and disposal sites.</w:t>
        <w:br/>
        <w:t xml:space="preserve">   - Setup of a centralized control center for real-time monitoring and management.</w:t>
        <w:br/>
        <w:br/>
        <w:t>3. System Integration and Testing:</w:t>
        <w:br/>
        <w:t xml:space="preserve">   - Seamless integration of software and hardware components to ensure smooth data flow and system functionality.</w:t>
        <w:br/>
        <w:t xml:space="preserve">   - Thorough testing of the ISWMS, including unit testing, integration testing, and user acceptance testing.</w:t>
        <w:br/>
        <w:t xml:space="preserve">   - Performance optimization and system tuning to meet PMC's requirements.</w:t>
        <w:br/>
        <w:br/>
        <w:t>4. Operation and Maintenance of the ISWMS:</w:t>
        <w:br/>
        <w:t xml:space="preserve">   - Provide a dedicated team of 20 system operators to manage the ISWMS at ramps and other locations as per PMC's requirements.</w:t>
        <w:br/>
        <w:t xml:space="preserve">   - Ensure the smooth</w:t>
      </w:r>
    </w:p>
    <w:p>
      <w:pPr>
        <w:pStyle w:val="Heading2"/>
      </w:pPr>
      <w:r>
        <w:t>Section 111</w:t>
      </w:r>
    </w:p>
    <w:p>
      <w:r>
        <w:t>## Deliverables:</w:t>
        <w:br/>
        <w:t>- We understand that Pune Municipal Corporation (PMC) requires a comprehensive system for Municipal Solid Waste Management, and we are committed to delivering a state-of-the-art solution. Our proposed system will include all the necessary components as per the RFP scope and our technical bid, ensuring a complete and efficient waste management process.</w:t>
        <w:br/>
        <w:br/>
        <w:t>## Commercial Bid Schedule:</w:t>
        <w:br/>
        <w:t>- We will provide a detailed breakdown of each item in the commercial bid schedule, ensuring transparency and clarity. Our bid includes the following:</w:t>
        <w:br/>
        <w:t xml:space="preserve">   - Waste Collection and Transportation Vehicles: Detailed specifications and quantities of the vehicles, including their capacity, fuel type, and advanced features for efficient waste collection.</w:t>
        <w:br/>
        <w:t xml:space="preserve">   - Waste Processing Equipment: A comprehensive list of machinery and equipment for waste processing, including shredders, separators, and recycling units, with specifications and quantities.</w:t>
        <w:br/>
        <w:t xml:space="preserve">   - Software and IT Solutions: Proposal for a customized software system for waste management, including modules for route optimization, waste tracking, and data analytics. We will provide a detailed cost break-up for software development, licensing, and maintenance.</w:t>
        <w:br/>
        <w:t xml:space="preserve">   - Infrastructure Development: Cost estimates for the construction of waste collection centers, material recovery facilities, and any other required infrastructure, including architectural drawings and engineering specifications.</w:t>
        <w:br/>
        <w:t xml:space="preserve">   - Training and Capacity Building: A structured training program for PMC staff, covering waste management operations, equipment usage, and maintenance. The bid will include trainer fees, training materials, and any necessary travel expenses.</w:t>
        <w:br/>
        <w:t xml:space="preserve">   - Insurance Coverage: We will provide insurance for</w:t>
      </w:r>
    </w:p>
    <w:p>
      <w:pPr>
        <w:pStyle w:val="Heading2"/>
      </w:pPr>
      <w:r>
        <w:t>Section 112</w:t>
      </w:r>
    </w:p>
    <w:p>
      <w:r>
        <w:t># System Integrator Proposal for Municipal Solid Waste Management System</w:t>
        <w:br/>
        <w:br/>
        <w:t>## Introduction</w:t>
        <w:br/>
        <w:t>We are thrilled to submit our proposal as the System Integrator for the Pune Municipal Corporation's (PMC) Municipal Solid Waste Management System. Our team specializes in designing and implementing advanced waste management solutions, and we are confident in our ability to deliver a state-of-the-art system that meets PMC's requirements. This document outlines our proposed deliverables, approach, and responsibilities in line with the tender specifications.</w:t>
        <w:br/>
        <w:br/>
        <w:t>## Deliverables</w:t>
        <w:br/>
        <w:t>- **RFID Tags:**</w:t>
        <w:br/>
        <w:t xml:space="preserve">   - We will supply high-quality RFID tags made of ABS Engineering Plastic, compliant with ISO18000-6C EPC Class 1 GEN2 standard.</w:t>
        <w:br/>
        <w:t xml:space="preserve">   - The tags will have a storage capacity of 2K Bits, with 1728 Bits (216 bytes) writable user area, ensuring sufficient space for data storage.</w:t>
        <w:br/>
        <w:t xml:space="preserve">   - Tags will be constructed with metal material, offering durability and resistance to harsh environments.</w:t>
        <w:br/>
        <w:t xml:space="preserve">   - Reading range will be calibrated during the site visit to ensure optimal performance within the 2-4m range.</w:t>
        <w:br/>
        <w:t xml:space="preserve">   - The tags will be IP68 rated, ensuring protection against dust and water ingress, and resistant to heat, dust, UV rays, and seawater.</w:t>
        <w:br/>
        <w:br/>
        <w:t>- **RFID Readers:**</w:t>
        <w:br/>
        <w:t xml:space="preserve">   - We will provide RFID readers that support the ISO18000-6C EPC GEN2 protocol, ensuring compatibility with the specified tags.</w:t>
        <w:br/>
        <w:t xml:space="preserve">   - Readers will</w:t>
      </w:r>
    </w:p>
    <w:p>
      <w:pPr>
        <w:pStyle w:val="Heading2"/>
      </w:pPr>
      <w:r>
        <w:t>Section 113</w:t>
      </w:r>
    </w:p>
    <w:p>
      <w:r>
        <w:t># System Integrator Proposal for Municipal Solid Waste Management System</w:t>
        <w:br/>
        <w:br/>
        <w:t>## Introduction</w:t>
        <w:br/>
        <w:br/>
        <w:t>We are honored to submit our proposal as the selected bidder for the Pune Municipal Corporation's (PMC) project to implement a Municipal Solid Waste Management System. Our team is committed to delivering an efficient, reliable, and technologically advanced solution to streamline Pune's waste management operations.</w:t>
        <w:br/>
        <w:br/>
        <w:t>## Deliverables</w:t>
        <w:br/>
        <w:br/>
        <w:t>- **RFID-based Waste Collection and Tracking System:**</w:t>
        <w:br/>
        <w:t xml:space="preserve">   - We will supply and install RFID readers and tags as per the specified technical parameters. The readers will operate at 2412-2483.5 MHz (ETSI 302 208) and 869 MHz (ETSI 300-220) frequencies, ensuring compliance with international standards.</w:t>
        <w:br/>
        <w:t xml:space="preserve">   - The RFID readers will employ Frequency Hopping Spread Spectrum (FHSS) technology for robust and secure data transmission.</w:t>
        <w:br/>
        <w:t xml:space="preserve">   - Reading speed will be software-programmable, ensuring an average reading time of less than 6ms for 64-bit tags.</w:t>
        <w:br/>
        <w:t xml:space="preserve">   - The readers will support both timing and touch reading modes, allowing for flexible waste collection operations.</w:t>
        <w:br/>
        <w:br/>
        <w:t>- **Central Server and Communication Infrastructure:**</w:t>
        <w:br/>
        <w:t xml:space="preserve">   - We will establish a robust communication network between the RFID readers and the central server using TCP/IP and GPRS or higher-speed connections.</w:t>
        <w:br/>
        <w:t xml:space="preserve">   - The central server will be equipped with data storage, processing, and management capabilities to handle real-time waste</w:t>
      </w:r>
    </w:p>
    <w:p>
      <w:pPr>
        <w:pStyle w:val="Heading2"/>
      </w:pPr>
      <w:r>
        <w:t>Section 114</w:t>
      </w:r>
    </w:p>
    <w:p>
      <w:r>
        <w:t># System Integrator Proposal for Municipal Solid Waste Management System, Pune Municipal Corporation</w:t>
        <w:br/>
        <w:br/>
        <w:t>## Deliverables:</w:t>
        <w:br/>
        <w:t>- We propose to deliver a comprehensive solid waste management system for Pune Municipal Corporation, ensuring efficient waste collection, transportation, and disposal processes.</w:t>
        <w:br/>
        <w:t>- Our solution will include the deployment of advanced smart mobile devices and vehicle-mounted units for real-time tracking and monitoring of waste management operations.</w:t>
        <w:br/>
        <w:br/>
        <w:t>## Technical Specifications:</w:t>
        <w:br/>
        <w:t>**Smart Mobile Device:**</w:t>
        <w:br/>
        <w:t>- RAM: We will provide devices with 2GB RAM or higher, ensuring smooth multi-tasking and efficient data processing.</w:t>
        <w:br/>
        <w:t>- Storage: A minimum of 8GB ROM will be offered, allowing ample space for application data and waste-related information storage.</w:t>
        <w:br/>
        <w:t>- Primary Camera: High-quality 5-megapixel or higher resolution cameras with flash will be integrated for capturing waste-related images and documentation.</w:t>
        <w:br/>
        <w:t>- Front Camera: 3-megapixel front-facing cameras will enable video calls and provide additional documentation capabilities.</w:t>
        <w:br/>
        <w:t>- Battery: Long-lasting batteries of 2700 mAh or higher capacity will be equipped to ensure all-day usage without frequent charging.</w:t>
        <w:br/>
        <w:t>- Screen: Devices will feature a minimum 5-inch display for better visibility and user interaction.</w:t>
        <w:br/>
        <w:t>- GPS: All devices will have mandatory GPS functionality for accurate location tracking and navigation.</w:t>
        <w:br/>
        <w:br/>
        <w:t>**Vehicle-Mounted Unit (VMU):**</w:t>
        <w:br/>
        <w:t>- Connectivity: The VMU will support GPRS or higher multi-slot class</w:t>
      </w:r>
    </w:p>
    <w:p>
      <w:pPr>
        <w:pStyle w:val="Heading2"/>
      </w:pPr>
      <w:r>
        <w:t>Section 115</w:t>
      </w:r>
    </w:p>
    <w:p>
      <w:r>
        <w:t># System Integrator Proposal for Municipal Solid Waste Management System</w:t>
        <w:br/>
        <w:br/>
        <w:t>## Deliverables:</w:t>
        <w:br/>
        <w:t>- We propose to provide a comprehensive solid waste management solution for Pune Municipal Corporation, including the implementation of a robust mobile device system for waste management operations.</w:t>
        <w:br/>
        <w:br/>
        <w:t>## Mobile Device Specifications:</w:t>
        <w:br/>
        <w:t>1. **Battery and Battery Backup:**</w:t>
        <w:br/>
        <w:t xml:space="preserve">   - We will supply mobile devices equipped with high-capacity batteries capable of enduring a minimum of 12 hours of continuous operation. This extended battery life ensures that field workers can use the devices throughout their entire shift without interruption, enhancing productivity.</w:t>
        <w:br/>
        <w:t>2. **Application Control and Security:**</w:t>
        <w:br/>
        <w:t xml:space="preserve">   - The mobile devices will be configured with a customized operating system that restricts users from installing third-party applications, ensuring the device's integrity and security. This mechanism will be implemented to allow only the installation of Solid Waste Management-related applications approved by Pune Municipal Corporation.</w:t>
        <w:br/>
        <w:t>3. **Native Security Software:**</w:t>
        <w:br/>
        <w:t xml:space="preserve">   - Our proposed mobile device solution includes a robust native security software suite:</w:t>
        <w:br/>
        <w:t xml:space="preserve">     - **Device Feature Control:** The software will enable administrators to allow or disallow specific device features, including camera usage, screen capture, browser access, and connectivity settings. This level of control ensures that potential security risks are minimized.</w:t>
        <w:br/>
        <w:t xml:space="preserve">     - **Phone Usage Limitations:** Administrators can limit voice calls, SMS/MMS messaging, and other phone functionalities to maintain focus on waste management tasks.</w:t>
        <w:br/>
        <w:t xml:space="preserve">     - **System-level Security:** The security software will provide control over critical system functions such as factory reset, power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